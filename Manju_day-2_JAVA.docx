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ED01" w14:textId="2FB4FCE0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69004F8" w14:textId="77777777" w:rsidR="008B3967" w:rsidRDefault="008B3967" w:rsidP="008B3967">
      <w:pPr>
        <w:pStyle w:val="Heading4"/>
        <w:numPr>
          <w:ilvl w:val="0"/>
          <w:numId w:val="11"/>
        </w:numPr>
      </w:pPr>
      <w:proofErr w:type="spellStart"/>
      <w:r>
        <w:t>Caluculating</w:t>
      </w:r>
      <w:proofErr w:type="spellEnd"/>
      <w:r>
        <w:t xml:space="preserve"> Average student marks?</w:t>
      </w:r>
    </w:p>
    <w:p w14:paraId="6E1B947A" w14:textId="77777777" w:rsidR="008B3967" w:rsidRDefault="008B3967" w:rsidP="008B3967">
      <w:pPr>
        <w:pStyle w:val="Heading4"/>
      </w:pPr>
      <w:r>
        <w:t>Program:</w:t>
      </w:r>
    </w:p>
    <w:p w14:paraId="331C0C39" w14:textId="77777777" w:rsidR="008B3967" w:rsidRDefault="008B3967" w:rsidP="008B3967">
      <w:pPr>
        <w:pStyle w:val="HTMLPreformatted"/>
        <w:shd w:val="clear" w:color="auto" w:fill="2B2B2B"/>
        <w:jc w:val="both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java.util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.*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class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average{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(String[]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args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){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Scanner s=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Scanner(System.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in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int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sum=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avg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a[]=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new int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[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5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]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>"Enter the marks "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for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=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i&lt;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a.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>length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++)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</w:r>
      <w:r>
        <w:rPr>
          <w:rStyle w:val="Heading4Char"/>
          <w:rFonts w:hint="default"/>
        </w:rPr>
        <w:br/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            a[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]=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sum=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sum+a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]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avg=sum/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a.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>length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 xml:space="preserve">"sum is = "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+sum)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>"average is ="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+avg)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}</w:t>
      </w:r>
    </w:p>
    <w:p w14:paraId="560DC2F1" w14:textId="77777777" w:rsidR="008B3967" w:rsidRDefault="008B3967" w:rsidP="008B3967">
      <w:pPr>
        <w:pStyle w:val="Heading4"/>
        <w:spacing w:line="240" w:lineRule="auto"/>
      </w:pPr>
      <w:r>
        <w:lastRenderedPageBreak/>
        <w:t>Output:</w:t>
      </w:r>
    </w:p>
    <w:p w14:paraId="68FC8864" w14:textId="77777777" w:rsidR="008B3967" w:rsidRDefault="008B3967" w:rsidP="008B3967">
      <w:pPr>
        <w:pStyle w:val="Heading4"/>
        <w:spacing w:line="240" w:lineRule="auto"/>
      </w:pPr>
      <w:r>
        <w:t xml:space="preserve">Enter the marks </w:t>
      </w:r>
    </w:p>
    <w:p w14:paraId="3B09534C" w14:textId="77777777" w:rsidR="008B3967" w:rsidRDefault="008B3967" w:rsidP="008B3967">
      <w:pPr>
        <w:pStyle w:val="Heading4"/>
        <w:spacing w:line="240" w:lineRule="auto"/>
      </w:pPr>
      <w:r>
        <w:t>14</w:t>
      </w:r>
    </w:p>
    <w:p w14:paraId="6FCD64D2" w14:textId="77777777" w:rsidR="008B3967" w:rsidRDefault="008B3967" w:rsidP="008B3967">
      <w:pPr>
        <w:pStyle w:val="Heading4"/>
        <w:spacing w:line="240" w:lineRule="auto"/>
      </w:pPr>
      <w:r>
        <w:t>12</w:t>
      </w:r>
    </w:p>
    <w:p w14:paraId="35A1C0CE" w14:textId="77777777" w:rsidR="008B3967" w:rsidRDefault="008B3967" w:rsidP="008B3967">
      <w:pPr>
        <w:pStyle w:val="Heading4"/>
        <w:spacing w:line="240" w:lineRule="auto"/>
      </w:pPr>
      <w:r>
        <w:t>14</w:t>
      </w:r>
    </w:p>
    <w:p w14:paraId="196E63B3" w14:textId="77777777" w:rsidR="008B3967" w:rsidRDefault="008B3967" w:rsidP="008B3967">
      <w:pPr>
        <w:pStyle w:val="Heading4"/>
        <w:spacing w:line="240" w:lineRule="auto"/>
      </w:pPr>
      <w:r>
        <w:t>52</w:t>
      </w:r>
    </w:p>
    <w:p w14:paraId="3AF37ABB" w14:textId="77777777" w:rsidR="008B3967" w:rsidRDefault="008B3967" w:rsidP="008B3967">
      <w:pPr>
        <w:pStyle w:val="Heading4"/>
        <w:spacing w:line="240" w:lineRule="auto"/>
      </w:pPr>
      <w:r>
        <w:t>46</w:t>
      </w:r>
    </w:p>
    <w:p w14:paraId="29B83452" w14:textId="77777777" w:rsidR="008B3967" w:rsidRDefault="008B3967" w:rsidP="008B3967">
      <w:pPr>
        <w:pStyle w:val="Heading4"/>
        <w:spacing w:line="240" w:lineRule="auto"/>
      </w:pPr>
      <w:r>
        <w:t>sum is = 138</w:t>
      </w:r>
    </w:p>
    <w:p w14:paraId="1ABC0635" w14:textId="77777777" w:rsidR="008B3967" w:rsidRDefault="008B3967" w:rsidP="008B3967">
      <w:pPr>
        <w:pStyle w:val="Heading4"/>
        <w:spacing w:line="240" w:lineRule="auto"/>
      </w:pPr>
      <w:r>
        <w:t>average is =27</w:t>
      </w:r>
    </w:p>
    <w:p w14:paraId="3A46DF9E" w14:textId="77777777" w:rsidR="008B3967" w:rsidRDefault="008B3967" w:rsidP="008B3967">
      <w:pPr>
        <w:pStyle w:val="Heading4"/>
        <w:spacing w:line="240" w:lineRule="auto"/>
      </w:pPr>
      <w:r>
        <w:t>4</w:t>
      </w:r>
    </w:p>
    <w:p w14:paraId="4BFD8B5C" w14:textId="77777777" w:rsidR="008B3967" w:rsidRDefault="008B3967" w:rsidP="008B3967">
      <w:pPr>
        <w:pStyle w:val="Heading4"/>
        <w:spacing w:line="240" w:lineRule="auto"/>
      </w:pPr>
      <w:r>
        <w:t>Process finished with exit code 0</w:t>
      </w:r>
    </w:p>
    <w:p w14:paraId="58D835E4" w14:textId="77777777" w:rsidR="008B3967" w:rsidRDefault="008B3967" w:rsidP="008B39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85420" w14:textId="77777777" w:rsidR="008B3967" w:rsidRDefault="008B3967" w:rsidP="008B3967">
      <w:pPr>
        <w:pStyle w:val="Heading4"/>
        <w:spacing w:line="240" w:lineRule="auto"/>
      </w:pPr>
    </w:p>
    <w:p w14:paraId="63E049D5" w14:textId="77777777" w:rsidR="008B3967" w:rsidRDefault="008B3967" w:rsidP="008B3967">
      <w:pPr>
        <w:pStyle w:val="Heading4"/>
        <w:numPr>
          <w:ilvl w:val="0"/>
          <w:numId w:val="11"/>
        </w:numPr>
        <w:spacing w:line="240" w:lineRule="auto"/>
      </w:pPr>
      <w:proofErr w:type="spellStart"/>
      <w:r>
        <w:t>Matrixs</w:t>
      </w:r>
      <w:proofErr w:type="spellEnd"/>
      <w:r>
        <w:t xml:space="preserve"> Addition?</w:t>
      </w:r>
    </w:p>
    <w:p w14:paraId="2E7D541C" w14:textId="77777777" w:rsidR="008B3967" w:rsidRDefault="008B3967" w:rsidP="008B3967">
      <w:pPr>
        <w:pStyle w:val="Heading4"/>
        <w:spacing w:line="240" w:lineRule="auto"/>
      </w:pPr>
      <w:r>
        <w:t>Program:</w:t>
      </w:r>
    </w:p>
    <w:p w14:paraId="191086F3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class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MatrixAddition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(String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args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[])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a[][]={{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1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2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5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b[][]={{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1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2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1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2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c[][]=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new int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[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][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]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for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=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i&lt;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i++){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for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j=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j&lt;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j++){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       c[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][j]=a[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][j]+b[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][j]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(c[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][j]+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>" "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lastRenderedPageBreak/>
        <w:t xml:space="preserve">       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}} </w:t>
      </w:r>
    </w:p>
    <w:p w14:paraId="2A15C469" w14:textId="77777777" w:rsidR="008B3967" w:rsidRDefault="008B3967" w:rsidP="008B3967">
      <w:pPr>
        <w:pStyle w:val="Heading4"/>
        <w:spacing w:line="240" w:lineRule="auto"/>
      </w:pPr>
      <w:r>
        <w:t>Output:</w:t>
      </w:r>
    </w:p>
    <w:p w14:paraId="201CC976" w14:textId="77777777" w:rsidR="008B3967" w:rsidRDefault="008B3967" w:rsidP="008B3967">
      <w:pPr>
        <w:pStyle w:val="Heading4"/>
        <w:spacing w:line="240" w:lineRule="auto"/>
      </w:pPr>
      <w:r>
        <w:t xml:space="preserve">2 6 8 </w:t>
      </w:r>
    </w:p>
    <w:p w14:paraId="0B697B21" w14:textId="77777777" w:rsidR="008B3967" w:rsidRDefault="008B3967" w:rsidP="008B3967">
      <w:pPr>
        <w:pStyle w:val="Heading4"/>
        <w:spacing w:line="240" w:lineRule="auto"/>
      </w:pPr>
      <w:r>
        <w:t xml:space="preserve">4 8 6 </w:t>
      </w:r>
    </w:p>
    <w:p w14:paraId="68A54A7F" w14:textId="77777777" w:rsidR="008B3967" w:rsidRDefault="008B3967" w:rsidP="008B3967">
      <w:pPr>
        <w:pStyle w:val="Heading4"/>
        <w:spacing w:line="240" w:lineRule="auto"/>
      </w:pPr>
      <w:r>
        <w:t xml:space="preserve">4 6 9 </w:t>
      </w:r>
    </w:p>
    <w:p w14:paraId="2827DC1B" w14:textId="77777777" w:rsidR="008B3967" w:rsidRDefault="008B3967" w:rsidP="008B3967">
      <w:pPr>
        <w:pStyle w:val="Heading4"/>
        <w:numPr>
          <w:ilvl w:val="0"/>
          <w:numId w:val="11"/>
        </w:numPr>
        <w:spacing w:line="240" w:lineRule="auto"/>
      </w:pPr>
      <w:r>
        <w:t xml:space="preserve">Matrix </w:t>
      </w:r>
      <w:proofErr w:type="spellStart"/>
      <w:r>
        <w:t>subtration</w:t>
      </w:r>
      <w:proofErr w:type="spellEnd"/>
      <w:r>
        <w:t>?</w:t>
      </w:r>
    </w:p>
    <w:p w14:paraId="1C33B5DA" w14:textId="77777777" w:rsidR="008B3967" w:rsidRDefault="008B3967" w:rsidP="008B3967">
      <w:pPr>
        <w:pStyle w:val="Heading4"/>
        <w:spacing w:line="240" w:lineRule="auto"/>
      </w:pPr>
      <w:r>
        <w:t>Program:</w:t>
      </w:r>
    </w:p>
    <w:p w14:paraId="06D42EF6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class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Matrixsubtration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(String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args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[])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a[][]={{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1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2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5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b[][]={{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1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2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{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1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2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}}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c[][]=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new int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[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][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]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for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=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i&lt;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i++){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for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j=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j&lt;</w:t>
      </w:r>
      <w:r>
        <w:rPr>
          <w:rFonts w:ascii="Times New Roman" w:eastAsia="monospace" w:hAnsi="Times New Roman" w:hint="default"/>
          <w:color w:val="6897BB"/>
          <w:sz w:val="28"/>
          <w:szCs w:val="28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j++){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        c[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][j]=a[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][j]-b[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][j]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(c[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][j]+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>" "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}</w:t>
      </w:r>
    </w:p>
    <w:p w14:paraId="151A40C7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</w:p>
    <w:p w14:paraId="2B33C89E" w14:textId="77777777" w:rsidR="008B3967" w:rsidRDefault="008B3967" w:rsidP="008B3967">
      <w:pPr>
        <w:pStyle w:val="HTMLPreformatted"/>
        <w:shd w:val="clear" w:color="auto" w:fill="2B2B2B"/>
        <w:rPr>
          <w:rFonts w:hint="default"/>
        </w:rPr>
      </w:pPr>
    </w:p>
    <w:p w14:paraId="7CA42352" w14:textId="77777777" w:rsidR="008B3967" w:rsidRDefault="008B3967" w:rsidP="008B3967">
      <w:pPr>
        <w:pStyle w:val="Heading4"/>
        <w:spacing w:line="240" w:lineRule="auto"/>
      </w:pPr>
    </w:p>
    <w:p w14:paraId="3FEBFD65" w14:textId="77777777" w:rsidR="008B3967" w:rsidRDefault="008B3967" w:rsidP="008B3967">
      <w:pPr>
        <w:pStyle w:val="Heading4"/>
        <w:spacing w:line="240" w:lineRule="auto"/>
      </w:pPr>
      <w:r>
        <w:t>Output:</w:t>
      </w:r>
    </w:p>
    <w:p w14:paraId="5B64E83A" w14:textId="77777777" w:rsidR="008B3967" w:rsidRDefault="008B3967" w:rsidP="008B3967">
      <w:pPr>
        <w:pStyle w:val="Heading4"/>
        <w:spacing w:line="240" w:lineRule="auto"/>
      </w:pPr>
      <w:r>
        <w:t xml:space="preserve">0 0 0 </w:t>
      </w:r>
    </w:p>
    <w:p w14:paraId="492DDF6C" w14:textId="77777777" w:rsidR="008B3967" w:rsidRDefault="008B3967" w:rsidP="008B3967">
      <w:pPr>
        <w:pStyle w:val="Heading4"/>
        <w:spacing w:line="240" w:lineRule="auto"/>
      </w:pPr>
      <w:r>
        <w:t xml:space="preserve">0 0 0 </w:t>
      </w:r>
    </w:p>
    <w:p w14:paraId="7FE110B7" w14:textId="77777777" w:rsidR="008B3967" w:rsidRDefault="008B3967" w:rsidP="008B3967">
      <w:pPr>
        <w:pStyle w:val="Heading4"/>
        <w:spacing w:line="240" w:lineRule="auto"/>
      </w:pPr>
      <w:r>
        <w:t xml:space="preserve">2 2 1 </w:t>
      </w:r>
    </w:p>
    <w:p w14:paraId="784B3E8E" w14:textId="77777777" w:rsidR="008B3967" w:rsidRDefault="008B3967" w:rsidP="008B3967">
      <w:pPr>
        <w:pStyle w:val="Heading4"/>
        <w:numPr>
          <w:ilvl w:val="0"/>
          <w:numId w:val="11"/>
        </w:numPr>
        <w:spacing w:line="240" w:lineRule="auto"/>
      </w:pPr>
      <w:r>
        <w:t>Area of Rectangle?</w:t>
      </w:r>
    </w:p>
    <w:p w14:paraId="79ABB402" w14:textId="77777777" w:rsidR="008B3967" w:rsidRDefault="008B3967" w:rsidP="008B3967">
      <w:pPr>
        <w:pStyle w:val="Heading4"/>
        <w:spacing w:line="240" w:lineRule="auto"/>
      </w:pPr>
      <w:r>
        <w:t>Program:</w:t>
      </w:r>
    </w:p>
    <w:p w14:paraId="4B25BC9E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java.util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.*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Rectangle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</w:rPr>
        <w:t>height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>width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void </w:t>
      </w:r>
      <w:r>
        <w:rPr>
          <w:rFonts w:ascii="Times New Roman" w:eastAsia="monospace" w:hAnsi="Times New Roman" w:hint="default"/>
          <w:color w:val="FFC66D"/>
          <w:sz w:val="28"/>
          <w:szCs w:val="28"/>
        </w:rPr>
        <w:t>area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() 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Scanner s =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Scanner(System.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in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>"Enter the height:"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 xml:space="preserve">height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>"Enter the width:"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 xml:space="preserve">width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void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</w:rPr>
        <w:t>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result = 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>height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>width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 xml:space="preserve">"Area of rectangle="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+result)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class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rect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(String []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arg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Rectangle obj=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Rectangle()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obj.area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obj.cal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}</w:t>
      </w:r>
    </w:p>
    <w:p w14:paraId="01C1D809" w14:textId="77777777" w:rsidR="008B3967" w:rsidRDefault="008B3967" w:rsidP="008B3967">
      <w:pPr>
        <w:pStyle w:val="Heading4"/>
        <w:spacing w:line="240" w:lineRule="auto"/>
      </w:pPr>
      <w:r>
        <w:lastRenderedPageBreak/>
        <w:t>Output:</w:t>
      </w:r>
    </w:p>
    <w:p w14:paraId="0489948F" w14:textId="77777777" w:rsidR="008B3967" w:rsidRDefault="008B3967" w:rsidP="008B3967">
      <w:pPr>
        <w:pStyle w:val="Heading4"/>
        <w:spacing w:line="240" w:lineRule="auto"/>
      </w:pPr>
      <w:r>
        <w:t>Enter the height:</w:t>
      </w:r>
    </w:p>
    <w:p w14:paraId="2D14E9C6" w14:textId="77777777" w:rsidR="008B3967" w:rsidRDefault="008B3967" w:rsidP="008B3967">
      <w:pPr>
        <w:pStyle w:val="Heading4"/>
        <w:spacing w:line="240" w:lineRule="auto"/>
      </w:pPr>
      <w:r>
        <w:t>12</w:t>
      </w:r>
    </w:p>
    <w:p w14:paraId="165927C4" w14:textId="77777777" w:rsidR="008B3967" w:rsidRDefault="008B3967" w:rsidP="008B3967">
      <w:pPr>
        <w:pStyle w:val="Heading4"/>
        <w:spacing w:line="240" w:lineRule="auto"/>
      </w:pPr>
      <w:r>
        <w:t>Enter the width:</w:t>
      </w:r>
    </w:p>
    <w:p w14:paraId="7557426F" w14:textId="77777777" w:rsidR="008B3967" w:rsidRDefault="008B3967" w:rsidP="008B3967">
      <w:pPr>
        <w:pStyle w:val="Heading4"/>
        <w:spacing w:line="240" w:lineRule="auto"/>
      </w:pPr>
      <w:r>
        <w:t>3</w:t>
      </w:r>
    </w:p>
    <w:p w14:paraId="2F9C95AC" w14:textId="77777777" w:rsidR="008B3967" w:rsidRDefault="008B3967" w:rsidP="008B3967">
      <w:pPr>
        <w:pStyle w:val="Heading4"/>
        <w:spacing w:line="240" w:lineRule="auto"/>
      </w:pPr>
      <w:r>
        <w:t>Area of rectangle=36</w:t>
      </w:r>
    </w:p>
    <w:p w14:paraId="2526B496" w14:textId="77777777" w:rsidR="008B3967" w:rsidRDefault="008B3967" w:rsidP="008B396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8EAB4CF" w14:textId="77777777" w:rsidR="008B3967" w:rsidRDefault="008B3967" w:rsidP="008B3967">
      <w:pPr>
        <w:pStyle w:val="Heading4"/>
        <w:numPr>
          <w:ilvl w:val="0"/>
          <w:numId w:val="11"/>
        </w:numPr>
        <w:spacing w:line="240" w:lineRule="auto"/>
      </w:pPr>
      <w:r>
        <w:t xml:space="preserve">Area </w:t>
      </w:r>
      <w:proofErr w:type="gramStart"/>
      <w:r>
        <w:t>of  circle</w:t>
      </w:r>
      <w:proofErr w:type="gramEnd"/>
      <w:r>
        <w:t>?</w:t>
      </w:r>
    </w:p>
    <w:p w14:paraId="3F274CA1" w14:textId="77777777" w:rsidR="008B3967" w:rsidRDefault="008B3967" w:rsidP="008B3967">
      <w:pPr>
        <w:pStyle w:val="Heading4"/>
        <w:spacing w:line="240" w:lineRule="auto"/>
      </w:pPr>
      <w:r>
        <w:t>Program:</w:t>
      </w:r>
    </w:p>
    <w:p w14:paraId="61B397C0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java.util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.*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Circle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</w:rPr>
        <w:t>height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,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>width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void </w:t>
      </w:r>
      <w:r>
        <w:rPr>
          <w:rFonts w:ascii="Times New Roman" w:eastAsia="monospace" w:hAnsi="Times New Roman" w:hint="default"/>
          <w:color w:val="FFC66D"/>
          <w:sz w:val="28"/>
          <w:szCs w:val="28"/>
        </w:rPr>
        <w:t>area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() 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Scanner s =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Scanner(System.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in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>"Enter the height:"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 xml:space="preserve">height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>"Enter the width:"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 xml:space="preserve">width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void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</w:rPr>
        <w:t>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int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result = 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>height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</w:rPr>
        <w:t>width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</w:rPr>
        <w:t xml:space="preserve">"Area of rectangle="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+result)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class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rect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(String []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arg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)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 xml:space="preserve">    Rectangle obj=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Rectangle()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obj.area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</w:rPr>
        <w:t>obj.cal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</w:rPr>
        <w:br/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</w:rPr>
        <w:br/>
        <w:t>}</w:t>
      </w:r>
    </w:p>
    <w:p w14:paraId="41D183BB" w14:textId="77777777" w:rsidR="008B3967" w:rsidRDefault="008B3967" w:rsidP="008B3967">
      <w:pPr>
        <w:pStyle w:val="Heading4"/>
        <w:spacing w:line="240" w:lineRule="auto"/>
      </w:pPr>
      <w:r>
        <w:t>Output:</w:t>
      </w:r>
    </w:p>
    <w:p w14:paraId="1DB774C1" w14:textId="77777777" w:rsidR="008B3967" w:rsidRDefault="008B3967" w:rsidP="008B3967">
      <w:pPr>
        <w:pStyle w:val="Heading4"/>
        <w:spacing w:line="240" w:lineRule="auto"/>
      </w:pPr>
      <w:r>
        <w:t>Enter the radius:</w:t>
      </w:r>
    </w:p>
    <w:p w14:paraId="2206BF18" w14:textId="77777777" w:rsidR="008B3967" w:rsidRDefault="008B3967" w:rsidP="008B3967">
      <w:pPr>
        <w:pStyle w:val="Heading4"/>
        <w:spacing w:line="240" w:lineRule="auto"/>
      </w:pPr>
      <w:r>
        <w:t>6</w:t>
      </w:r>
    </w:p>
    <w:p w14:paraId="77DDD149" w14:textId="77777777" w:rsidR="008B3967" w:rsidRDefault="008B3967" w:rsidP="008B3967">
      <w:pPr>
        <w:pStyle w:val="Heading4"/>
        <w:spacing w:line="240" w:lineRule="auto"/>
      </w:pPr>
      <w:r>
        <w:t>Enter the p value:</w:t>
      </w:r>
    </w:p>
    <w:p w14:paraId="13B2C7FF" w14:textId="77777777" w:rsidR="008B3967" w:rsidRDefault="008B3967" w:rsidP="008B3967">
      <w:pPr>
        <w:pStyle w:val="Heading4"/>
        <w:spacing w:line="240" w:lineRule="auto"/>
      </w:pPr>
      <w:r>
        <w:t>3.14</w:t>
      </w:r>
    </w:p>
    <w:p w14:paraId="4CAF3975" w14:textId="77777777" w:rsidR="008B3967" w:rsidRDefault="008B3967" w:rsidP="008B3967">
      <w:pPr>
        <w:pStyle w:val="Heading4"/>
        <w:spacing w:line="240" w:lineRule="auto"/>
      </w:pPr>
      <w:r>
        <w:t>Area of circle=113.04</w:t>
      </w:r>
    </w:p>
    <w:p w14:paraId="793C23B4" w14:textId="77777777" w:rsidR="008B3967" w:rsidRDefault="008B3967" w:rsidP="008B3967">
      <w:pPr>
        <w:pStyle w:val="Heading4"/>
        <w:numPr>
          <w:ilvl w:val="0"/>
          <w:numId w:val="11"/>
        </w:numPr>
      </w:pPr>
      <w:r>
        <w:t>Simple Interest?</w:t>
      </w:r>
    </w:p>
    <w:p w14:paraId="1332A74E" w14:textId="77777777" w:rsidR="008B3967" w:rsidRDefault="008B3967" w:rsidP="008B3967">
      <w:pPr>
        <w:pStyle w:val="Heading4"/>
      </w:pPr>
      <w:r>
        <w:t>Program:</w:t>
      </w:r>
    </w:p>
    <w:p w14:paraId="19491901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java.util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.*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interest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float 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p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t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r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si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area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Scanner s =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Scanner(System.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"Enter the </w:t>
      </w:r>
      <w:proofErr w:type="spellStart"/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principel</w:t>
      </w:r>
      <w:proofErr w:type="spellEnd"/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 amount:"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p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s.nextFloat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"Enter the time:"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s.nextFloat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"Enter the Rate:"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s.nextFloat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void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float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result=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p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*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*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/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100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"Simple Interest="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+result)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Inter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lastRenderedPageBreak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(String []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arg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interest obj=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interest()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obj.area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obj.cal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}</w:t>
      </w:r>
    </w:p>
    <w:p w14:paraId="245101A6" w14:textId="77777777" w:rsidR="008B3967" w:rsidRDefault="008B3967" w:rsidP="008B3967">
      <w:pPr>
        <w:pStyle w:val="Heading4"/>
        <w:spacing w:line="240" w:lineRule="auto"/>
      </w:pPr>
      <w:r>
        <w:t>Output:</w:t>
      </w:r>
    </w:p>
    <w:p w14:paraId="52B8FF51" w14:textId="77777777" w:rsidR="008B3967" w:rsidRDefault="008B3967" w:rsidP="008B3967">
      <w:pPr>
        <w:pStyle w:val="Heading4"/>
        <w:spacing w:line="240" w:lineRule="auto"/>
      </w:pPr>
      <w:r>
        <w:t xml:space="preserve">Enter the </w:t>
      </w:r>
      <w:proofErr w:type="gramStart"/>
      <w:r>
        <w:t>principle</w:t>
      </w:r>
      <w:proofErr w:type="gramEnd"/>
      <w:r>
        <w:t xml:space="preserve"> amount:</w:t>
      </w:r>
    </w:p>
    <w:p w14:paraId="1E27A13E" w14:textId="77777777" w:rsidR="008B3967" w:rsidRDefault="008B3967" w:rsidP="008B3967">
      <w:pPr>
        <w:pStyle w:val="Heading4"/>
        <w:spacing w:line="240" w:lineRule="auto"/>
      </w:pPr>
      <w:r>
        <w:t>100000</w:t>
      </w:r>
    </w:p>
    <w:p w14:paraId="716180B1" w14:textId="77777777" w:rsidR="008B3967" w:rsidRDefault="008B3967" w:rsidP="008B3967">
      <w:pPr>
        <w:pStyle w:val="Heading4"/>
        <w:spacing w:line="240" w:lineRule="auto"/>
      </w:pPr>
      <w:r>
        <w:t>Enter the time:</w:t>
      </w:r>
    </w:p>
    <w:p w14:paraId="4492F6D8" w14:textId="77777777" w:rsidR="008B3967" w:rsidRDefault="008B3967" w:rsidP="008B3967">
      <w:pPr>
        <w:pStyle w:val="Heading4"/>
        <w:spacing w:line="240" w:lineRule="auto"/>
      </w:pPr>
      <w:r>
        <w:t>2</w:t>
      </w:r>
    </w:p>
    <w:p w14:paraId="55148FB7" w14:textId="77777777" w:rsidR="008B3967" w:rsidRDefault="008B3967" w:rsidP="008B3967">
      <w:pPr>
        <w:pStyle w:val="Heading4"/>
        <w:spacing w:line="240" w:lineRule="auto"/>
      </w:pPr>
      <w:r>
        <w:t>Enter the Rate:</w:t>
      </w:r>
    </w:p>
    <w:p w14:paraId="10DA31C1" w14:textId="77777777" w:rsidR="008B3967" w:rsidRDefault="008B3967" w:rsidP="008B3967">
      <w:pPr>
        <w:pStyle w:val="Heading4"/>
        <w:spacing w:line="240" w:lineRule="auto"/>
      </w:pPr>
      <w:r>
        <w:t>2</w:t>
      </w:r>
    </w:p>
    <w:p w14:paraId="1DB37D86" w14:textId="77777777" w:rsidR="008B3967" w:rsidRDefault="008B3967" w:rsidP="008B3967">
      <w:pPr>
        <w:pStyle w:val="Heading4"/>
        <w:spacing w:line="240" w:lineRule="auto"/>
      </w:pPr>
      <w:r>
        <w:t>Simple Interest=4000.0</w:t>
      </w:r>
    </w:p>
    <w:p w14:paraId="09E3514E" w14:textId="77777777" w:rsidR="008B3967" w:rsidRDefault="008B3967" w:rsidP="008B3967">
      <w:pPr>
        <w:pStyle w:val="Heading4"/>
        <w:numPr>
          <w:ilvl w:val="0"/>
          <w:numId w:val="11"/>
        </w:numPr>
        <w:spacing w:line="240" w:lineRule="auto"/>
      </w:pPr>
      <w:r>
        <w:t>Area of triangle?</w:t>
      </w:r>
    </w:p>
    <w:p w14:paraId="70B2C5B8" w14:textId="77777777" w:rsidR="008B3967" w:rsidRDefault="008B3967" w:rsidP="008B3967">
      <w:pPr>
        <w:pStyle w:val="Heading4"/>
        <w:spacing w:line="240" w:lineRule="auto"/>
      </w:pPr>
      <w:r>
        <w:t>Program:</w:t>
      </w:r>
    </w:p>
    <w:p w14:paraId="15582061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java.util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.*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Triangle1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base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height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area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Scanner s=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Scanner(System.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"Enter the base of triangle: 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base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"Enter the height of triangle: 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height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void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int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result=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base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*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height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/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2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"Area of triangle= 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+result)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(String[]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arg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Triangle1 obj=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Triangle1()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obj.area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obj.cal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}</w:t>
      </w:r>
    </w:p>
    <w:p w14:paraId="70DED884" w14:textId="77777777" w:rsidR="008B3967" w:rsidRDefault="008B3967" w:rsidP="008B3967">
      <w:pPr>
        <w:pStyle w:val="Heading4"/>
        <w:spacing w:line="240" w:lineRule="auto"/>
      </w:pPr>
      <w:r>
        <w:t>Output:</w:t>
      </w:r>
    </w:p>
    <w:p w14:paraId="30253165" w14:textId="77777777" w:rsidR="008B3967" w:rsidRDefault="008B3967" w:rsidP="008B3967">
      <w:pPr>
        <w:pStyle w:val="Heading4"/>
        <w:spacing w:line="240" w:lineRule="auto"/>
      </w:pPr>
      <w:r>
        <w:t xml:space="preserve">Enter the base of triangle: </w:t>
      </w:r>
    </w:p>
    <w:p w14:paraId="1DE4C9D5" w14:textId="77777777" w:rsidR="008B3967" w:rsidRDefault="008B3967" w:rsidP="008B3967">
      <w:pPr>
        <w:pStyle w:val="Heading4"/>
        <w:spacing w:line="240" w:lineRule="auto"/>
      </w:pPr>
      <w:r>
        <w:t>2</w:t>
      </w:r>
    </w:p>
    <w:p w14:paraId="6D1FB78F" w14:textId="77777777" w:rsidR="008B3967" w:rsidRDefault="008B3967" w:rsidP="008B3967">
      <w:pPr>
        <w:pStyle w:val="Heading4"/>
        <w:spacing w:line="240" w:lineRule="auto"/>
      </w:pPr>
      <w:r>
        <w:t xml:space="preserve">Enter the height of triangle: </w:t>
      </w:r>
    </w:p>
    <w:p w14:paraId="74D1D837" w14:textId="77777777" w:rsidR="008B3967" w:rsidRDefault="008B3967" w:rsidP="008B3967">
      <w:pPr>
        <w:pStyle w:val="Heading4"/>
        <w:spacing w:line="240" w:lineRule="auto"/>
      </w:pPr>
      <w:r>
        <w:t>3</w:t>
      </w:r>
    </w:p>
    <w:p w14:paraId="3160AC25" w14:textId="77777777" w:rsidR="008B3967" w:rsidRDefault="008B3967" w:rsidP="008B3967">
      <w:pPr>
        <w:pStyle w:val="Heading4"/>
        <w:spacing w:line="240" w:lineRule="auto"/>
      </w:pPr>
      <w:r>
        <w:t>Area of triangle= 3</w:t>
      </w:r>
    </w:p>
    <w:p w14:paraId="64B8CC26" w14:textId="77777777" w:rsidR="008B3967" w:rsidRDefault="008B3967" w:rsidP="008B3967">
      <w:pPr>
        <w:pStyle w:val="Heading4"/>
        <w:spacing w:line="240" w:lineRule="auto"/>
      </w:pPr>
      <w:r>
        <w:t>4</w:t>
      </w:r>
    </w:p>
    <w:p w14:paraId="207CBD4D" w14:textId="77777777" w:rsidR="008B3967" w:rsidRDefault="008B3967" w:rsidP="008B3967">
      <w:pPr>
        <w:pStyle w:val="Heading4"/>
        <w:numPr>
          <w:ilvl w:val="0"/>
          <w:numId w:val="11"/>
        </w:numPr>
        <w:spacing w:line="240" w:lineRule="auto"/>
      </w:pPr>
      <w:proofErr w:type="gramStart"/>
      <w:r>
        <w:t>Box ?</w:t>
      </w:r>
      <w:proofErr w:type="gramEnd"/>
    </w:p>
    <w:p w14:paraId="6C76F13C" w14:textId="77777777" w:rsidR="008B3967" w:rsidRDefault="008B3967" w:rsidP="008B3967">
      <w:pPr>
        <w:pStyle w:val="Heading4"/>
        <w:spacing w:line="240" w:lineRule="auto"/>
      </w:pPr>
      <w:r>
        <w:t>Program:</w:t>
      </w:r>
    </w:p>
    <w:p w14:paraId="2A1188D4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java.util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.*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Box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double 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width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height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depth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Box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double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w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,double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h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,double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d)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width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=w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height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=h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depth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=d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double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volume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return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width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*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height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*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depth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(String[]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arg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Box obj=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Box(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10.5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20.5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30.4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double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res3=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obj.volume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"result3: 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+res3)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}</w:t>
      </w:r>
    </w:p>
    <w:p w14:paraId="7DBAF492" w14:textId="77777777" w:rsidR="008B3967" w:rsidRDefault="008B3967" w:rsidP="008B3967">
      <w:pPr>
        <w:pStyle w:val="Heading4"/>
      </w:pPr>
      <w:r>
        <w:t>Output:</w:t>
      </w:r>
    </w:p>
    <w:p w14:paraId="084570CA" w14:textId="77777777" w:rsidR="008B3967" w:rsidRDefault="008B3967" w:rsidP="008B3967">
      <w:pPr>
        <w:pStyle w:val="Heading4"/>
      </w:pPr>
      <w:r>
        <w:t>result3: 6543.599999999999</w:t>
      </w:r>
    </w:p>
    <w:p w14:paraId="6B04B0A6" w14:textId="77777777" w:rsidR="008B3967" w:rsidRDefault="008B3967" w:rsidP="008B3967">
      <w:pPr>
        <w:pStyle w:val="Heading4"/>
        <w:numPr>
          <w:ilvl w:val="0"/>
          <w:numId w:val="11"/>
        </w:numPr>
        <w:spacing w:line="240" w:lineRule="auto"/>
      </w:pPr>
      <w:r>
        <w:t>Sum of series?</w:t>
      </w:r>
    </w:p>
    <w:p w14:paraId="2DF9C425" w14:textId="77777777" w:rsidR="008B3967" w:rsidRDefault="008B3967" w:rsidP="008B3967">
      <w:pPr>
        <w:pStyle w:val="Heading4"/>
        <w:spacing w:line="240" w:lineRule="auto"/>
      </w:pPr>
      <w:r>
        <w:t>Program:</w:t>
      </w:r>
    </w:p>
    <w:p w14:paraId="61E69263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java.util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.*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SumofSeries1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n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sum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sum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Scanner s=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Scanner(System.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"Enter a number"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void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for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i&lt;=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n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++)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sum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sum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+i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"Sum = 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sum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(String[]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arg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lastRenderedPageBreak/>
        <w:t xml:space="preserve">        SumofSeries1 obj=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SumofSeries1()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obj.sum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obj.cal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}</w:t>
      </w:r>
    </w:p>
    <w:p w14:paraId="658ABCB9" w14:textId="77777777" w:rsidR="008B3967" w:rsidRDefault="008B3967" w:rsidP="008B3967">
      <w:pPr>
        <w:pStyle w:val="Heading4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6770078" w14:textId="77777777" w:rsidR="008B3967" w:rsidRDefault="008B3967" w:rsidP="008B3967">
      <w:pPr>
        <w:pStyle w:val="Heading4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</w:t>
      </w:r>
    </w:p>
    <w:p w14:paraId="6E59A759" w14:textId="77777777" w:rsidR="008B3967" w:rsidRDefault="008B3967" w:rsidP="008B3967">
      <w:pPr>
        <w:pStyle w:val="Heading4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0760489" w14:textId="77777777" w:rsidR="008B3967" w:rsidRDefault="008B3967" w:rsidP="008B3967">
      <w:pPr>
        <w:pStyle w:val="Heading4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= 10</w:t>
      </w:r>
    </w:p>
    <w:p w14:paraId="4A98B158" w14:textId="77777777" w:rsidR="008B3967" w:rsidRDefault="008B3967" w:rsidP="008B3967">
      <w:pPr>
        <w:pStyle w:val="Heading4"/>
        <w:numPr>
          <w:ilvl w:val="0"/>
          <w:numId w:val="11"/>
        </w:numPr>
      </w:pPr>
      <w:r>
        <w:t>Area of rectangle in constructor?</w:t>
      </w:r>
    </w:p>
    <w:p w14:paraId="5ED851F0" w14:textId="77777777" w:rsidR="008B3967" w:rsidRDefault="008B3967" w:rsidP="008B3967">
      <w:pPr>
        <w:pStyle w:val="Heading4"/>
      </w:pPr>
      <w:r>
        <w:t>Program:</w:t>
      </w:r>
    </w:p>
    <w:p w14:paraId="2BCC48BE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java.util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.*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Rectangle1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height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width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area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Scanner s =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Scanner(System.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"Enter the height:"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height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"Enter the width:"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width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void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int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result 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height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width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"Area of rectangle="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+result)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class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rect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(String []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arg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Rectangle1 obj=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Rectangle1()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lastRenderedPageBreak/>
        <w:t xml:space="preserve">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obj.area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obj.cal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}</w:t>
      </w:r>
    </w:p>
    <w:p w14:paraId="570F71B8" w14:textId="77777777" w:rsidR="008B3967" w:rsidRDefault="008B3967" w:rsidP="008B3967">
      <w:pPr>
        <w:pStyle w:val="Heading4"/>
        <w:spacing w:line="240" w:lineRule="auto"/>
      </w:pPr>
      <w:r>
        <w:t>Output:</w:t>
      </w:r>
    </w:p>
    <w:p w14:paraId="068A91BD" w14:textId="77777777" w:rsidR="008B3967" w:rsidRDefault="008B3967" w:rsidP="008B3967">
      <w:pPr>
        <w:pStyle w:val="Heading4"/>
        <w:spacing w:line="240" w:lineRule="auto"/>
      </w:pPr>
      <w:r>
        <w:t>Enter the height:</w:t>
      </w:r>
    </w:p>
    <w:p w14:paraId="0D05B6BC" w14:textId="77777777" w:rsidR="008B3967" w:rsidRDefault="008B3967" w:rsidP="008B3967">
      <w:pPr>
        <w:pStyle w:val="Heading4"/>
        <w:spacing w:line="240" w:lineRule="auto"/>
      </w:pPr>
      <w:r>
        <w:t>3</w:t>
      </w:r>
    </w:p>
    <w:p w14:paraId="2F40112E" w14:textId="77777777" w:rsidR="008B3967" w:rsidRDefault="008B3967" w:rsidP="008B3967">
      <w:pPr>
        <w:pStyle w:val="Heading4"/>
        <w:spacing w:line="240" w:lineRule="auto"/>
      </w:pPr>
      <w:r>
        <w:t>Enter the width:</w:t>
      </w:r>
    </w:p>
    <w:p w14:paraId="47DFE51B" w14:textId="77777777" w:rsidR="008B3967" w:rsidRDefault="008B3967" w:rsidP="008B3967">
      <w:pPr>
        <w:pStyle w:val="Heading4"/>
        <w:spacing w:line="240" w:lineRule="auto"/>
      </w:pPr>
      <w:r>
        <w:t>4</w:t>
      </w:r>
    </w:p>
    <w:p w14:paraId="73651D04" w14:textId="77777777" w:rsidR="008B3967" w:rsidRDefault="008B3967" w:rsidP="008B3967">
      <w:pPr>
        <w:pStyle w:val="Heading4"/>
        <w:spacing w:line="240" w:lineRule="auto"/>
      </w:pPr>
      <w:r>
        <w:t>Area of rectangle=12</w:t>
      </w:r>
    </w:p>
    <w:p w14:paraId="091704FD" w14:textId="77777777" w:rsidR="008B3967" w:rsidRDefault="008B3967" w:rsidP="008B3967">
      <w:pPr>
        <w:rPr>
          <w:rFonts w:ascii="Times New Roman" w:hAnsi="Times New Roman" w:cs="Times New Roman"/>
        </w:rPr>
      </w:pPr>
    </w:p>
    <w:p w14:paraId="53270BFD" w14:textId="77777777" w:rsidR="008B3967" w:rsidRDefault="008B3967" w:rsidP="008B3967"/>
    <w:p w14:paraId="1C03DDF3" w14:textId="77777777" w:rsidR="008B3967" w:rsidRDefault="008B3967" w:rsidP="008B3967"/>
    <w:p w14:paraId="5B66827A" w14:textId="77777777" w:rsidR="008B3967" w:rsidRDefault="008B3967" w:rsidP="008B3967">
      <w:pPr>
        <w:jc w:val="both"/>
        <w:rPr>
          <w:rFonts w:ascii="Times New Roman" w:hAnsi="Times New Roman"/>
          <w:sz w:val="28"/>
          <w:szCs w:val="28"/>
        </w:rPr>
      </w:pPr>
    </w:p>
    <w:p w14:paraId="06A85BF0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BC2F5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D2F065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5D1FCB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98511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929A3E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3417C9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15D01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9A0D0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B4745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9F7A2" w14:textId="77777777" w:rsidR="008B3967" w:rsidRDefault="008B3967" w:rsidP="008B3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DEC53" w14:textId="77777777" w:rsidR="008B3967" w:rsidRDefault="008B3967" w:rsidP="008B3967">
      <w:pPr>
        <w:pStyle w:val="Heading4"/>
      </w:pPr>
      <w:r>
        <w:lastRenderedPageBreak/>
        <w:t xml:space="preserve">                                Assignment 2 Programs</w:t>
      </w:r>
    </w:p>
    <w:p w14:paraId="70F00A56" w14:textId="77777777" w:rsidR="008B3967" w:rsidRDefault="008B3967" w:rsidP="008B3967">
      <w:pPr>
        <w:pStyle w:val="Heading4"/>
        <w:numPr>
          <w:ilvl w:val="0"/>
          <w:numId w:val="12"/>
        </w:numPr>
        <w:spacing w:line="240" w:lineRule="auto"/>
      </w:pPr>
      <w:r>
        <w:t xml:space="preserve"> Implement a class Account. An account has</w:t>
      </w:r>
    </w:p>
    <w:p w14:paraId="43C96B72" w14:textId="77777777" w:rsidR="008B3967" w:rsidRDefault="008B3967" w:rsidP="008B3967">
      <w:pPr>
        <w:pStyle w:val="Heading4"/>
        <w:spacing w:line="240" w:lineRule="auto"/>
      </w:pPr>
      <w:r>
        <w:t xml:space="preserve">       •</w:t>
      </w:r>
      <w:r>
        <w:tab/>
        <w:t>a balance</w:t>
      </w:r>
    </w:p>
    <w:p w14:paraId="212BC4F7" w14:textId="77777777" w:rsidR="008B3967" w:rsidRDefault="008B3967" w:rsidP="008B3967">
      <w:pPr>
        <w:pStyle w:val="Heading4"/>
        <w:spacing w:line="240" w:lineRule="auto"/>
      </w:pPr>
      <w:r>
        <w:t xml:space="preserve">       •</w:t>
      </w:r>
      <w:r>
        <w:tab/>
        <w:t>functions to add</w:t>
      </w:r>
    </w:p>
    <w:p w14:paraId="272FF553" w14:textId="77777777" w:rsidR="008B3967" w:rsidRDefault="008B3967" w:rsidP="008B3967">
      <w:pPr>
        <w:pStyle w:val="Heading4"/>
        <w:spacing w:line="240" w:lineRule="auto"/>
      </w:pPr>
      <w:r>
        <w:t xml:space="preserve">        •</w:t>
      </w:r>
      <w:r>
        <w:tab/>
        <w:t>and withdraw money,</w:t>
      </w:r>
    </w:p>
    <w:p w14:paraId="75E33077" w14:textId="77777777" w:rsidR="008B3967" w:rsidRDefault="008B3967" w:rsidP="008B3967">
      <w:pPr>
        <w:pStyle w:val="Heading4"/>
        <w:spacing w:line="240" w:lineRule="auto"/>
      </w:pPr>
      <w:r>
        <w:t xml:space="preserve">        •</w:t>
      </w:r>
      <w:r>
        <w:tab/>
        <w:t>and a function to inquire about the current balance.</w:t>
      </w:r>
    </w:p>
    <w:p w14:paraId="27C731BA" w14:textId="77777777" w:rsidR="008B3967" w:rsidRDefault="008B3967" w:rsidP="008B3967">
      <w:pPr>
        <w:pStyle w:val="Heading4"/>
        <w:spacing w:line="240" w:lineRule="auto"/>
        <w:jc w:val="both"/>
      </w:pPr>
      <w:r>
        <w:t>Condition:</w:t>
      </w:r>
    </w:p>
    <w:p w14:paraId="1FCB8703" w14:textId="77777777" w:rsidR="008B3967" w:rsidRDefault="008B3967" w:rsidP="008B3967">
      <w:pPr>
        <w:pStyle w:val="Heading4"/>
        <w:spacing w:line="240" w:lineRule="auto"/>
        <w:jc w:val="both"/>
      </w:pPr>
      <w:r>
        <w:t xml:space="preserve">     1.</w:t>
      </w:r>
      <w:r>
        <w:tab/>
        <w:t>Pass a value into a constructor to set an initial balance.</w:t>
      </w:r>
    </w:p>
    <w:p w14:paraId="5E073AC8" w14:textId="77777777" w:rsidR="008B3967" w:rsidRDefault="008B3967" w:rsidP="008B3967">
      <w:pPr>
        <w:pStyle w:val="Heading4"/>
        <w:spacing w:line="240" w:lineRule="auto"/>
        <w:jc w:val="both"/>
      </w:pPr>
      <w:r>
        <w:t xml:space="preserve">      2.</w:t>
      </w:r>
      <w:r>
        <w:tab/>
        <w:t>If no value is passed the initial balance should be set to $0.</w:t>
      </w:r>
    </w:p>
    <w:p w14:paraId="5666E971" w14:textId="77777777" w:rsidR="008B3967" w:rsidRDefault="008B3967" w:rsidP="008B3967">
      <w:pPr>
        <w:pStyle w:val="Heading4"/>
        <w:spacing w:line="240" w:lineRule="auto"/>
        <w:ind w:left="562" w:hangingChars="200" w:hanging="562"/>
        <w:jc w:val="both"/>
      </w:pPr>
      <w:r>
        <w:t xml:space="preserve">      3.</w:t>
      </w:r>
      <w:r>
        <w:tab/>
        <w:t>Charge a $5 penalty if an attempt is made to withdraw more money than is available in the account.</w:t>
      </w:r>
    </w:p>
    <w:p w14:paraId="45166546" w14:textId="77777777" w:rsidR="008B3967" w:rsidRDefault="008B3967" w:rsidP="008B3967">
      <w:pPr>
        <w:pStyle w:val="Heading4"/>
        <w:spacing w:line="240" w:lineRule="auto"/>
        <w:ind w:left="562" w:hangingChars="200" w:hanging="562"/>
        <w:jc w:val="both"/>
      </w:pPr>
      <w:r>
        <w:t xml:space="preserve">      4.</w:t>
      </w:r>
      <w:r>
        <w:tab/>
        <w:t>Enhance the Account class to compute interest on the current balance.</w:t>
      </w:r>
    </w:p>
    <w:p w14:paraId="07380460" w14:textId="77777777" w:rsidR="008B3967" w:rsidRDefault="008B3967" w:rsidP="008B3967">
      <w:pPr>
        <w:pStyle w:val="Heading4"/>
      </w:pPr>
      <w:r>
        <w:t>Program:</w:t>
      </w:r>
    </w:p>
    <w:p w14:paraId="0B0C9777" w14:textId="77777777" w:rsidR="008B3967" w:rsidRDefault="008B3967" w:rsidP="008B3967">
      <w:pPr>
        <w:pStyle w:val="HTMLPreformatted"/>
        <w:shd w:val="clear" w:color="auto" w:fill="2B2B2B"/>
        <w:rPr>
          <w:rFonts w:ascii="Times New Roman" w:eastAsia="monospace" w:hAnsi="Times New Roman" w:hint="default"/>
          <w:color w:val="A9B7C6"/>
          <w:sz w:val="28"/>
          <w:szCs w:val="28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Account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private double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balance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private double 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interestRate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public </w:t>
      </w:r>
      <w:proofErr w:type="gram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Account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proofErr w:type="gram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double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initialBalance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if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initialBalance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 &lt;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"Initial balance cannot be negative. Setting balance to $0."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  </w:t>
      </w:r>
      <w:proofErr w:type="spellStart"/>
      <w:proofErr w:type="gram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this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balance</w:t>
      </w:r>
      <w:proofErr w:type="spellEnd"/>
      <w:proofErr w:type="gramEnd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}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else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this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balance</w:t>
      </w:r>
      <w:proofErr w:type="spellEnd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initialBalance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this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interestRate</w:t>
      </w:r>
      <w:proofErr w:type="spellEnd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0.03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deposit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double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amount)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if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(amount &gt;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balance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+= amount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"$"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+ amount + 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 deposited successfully."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}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else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"Invalid deposit amount. Please enter a positive amount."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</w:t>
      </w:r>
      <w:proofErr w:type="gram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proofErr w:type="gram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withdraw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double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amount)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if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(amount &gt;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if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balance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&gt;= amount)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balance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-= amount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"$"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+ amount + 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 withdrawn successfully."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}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else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"Insufficient funds. A $5 penalty will be charged."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balance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-=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5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</w:t>
      </w:r>
      <w:proofErr w:type="gram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proofErr w:type="gram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}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else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"Invalid withdrawal amount. Please enter a positive amount."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double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getBalance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return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balance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computeInterest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double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interest 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balance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proofErr w:type="spellStart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interestRate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balance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+= interest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"Interest of $"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+ interest + 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 added to the account."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(String[]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args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Account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myAccount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 =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Account(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1000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myAccount.deposit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500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myAccount.withdraw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800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myAccount.withdraw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200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myAccount.computeInterest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double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currentBalance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myAccount.getBalance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lastRenderedPageBreak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"Current balance: $"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+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currentBalance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}</w:t>
      </w:r>
    </w:p>
    <w:p w14:paraId="7D1B79BB" w14:textId="77777777" w:rsidR="008B3967" w:rsidRDefault="008B3967" w:rsidP="008B3967">
      <w:pPr>
        <w:jc w:val="both"/>
      </w:pPr>
    </w:p>
    <w:p w14:paraId="221A0268" w14:textId="77777777" w:rsidR="008B3967" w:rsidRDefault="008B3967" w:rsidP="008B3967">
      <w:pPr>
        <w:pStyle w:val="Heading4"/>
        <w:spacing w:line="240" w:lineRule="auto"/>
      </w:pPr>
      <w:r>
        <w:t>Output:</w:t>
      </w:r>
    </w:p>
    <w:p w14:paraId="5ADB12D7" w14:textId="77777777" w:rsidR="008B3967" w:rsidRDefault="008B3967" w:rsidP="008B3967">
      <w:pPr>
        <w:pStyle w:val="Heading4"/>
        <w:spacing w:line="240" w:lineRule="auto"/>
      </w:pPr>
      <w:r>
        <w:t>$500.0 deposited successfully.</w:t>
      </w:r>
    </w:p>
    <w:p w14:paraId="216EB1C0" w14:textId="77777777" w:rsidR="008B3967" w:rsidRDefault="008B3967" w:rsidP="008B3967">
      <w:pPr>
        <w:pStyle w:val="Heading4"/>
        <w:spacing w:line="240" w:lineRule="auto"/>
      </w:pPr>
      <w:r>
        <w:t>$800.0 withdrawn successfully.</w:t>
      </w:r>
    </w:p>
    <w:p w14:paraId="2EA5DEF4" w14:textId="77777777" w:rsidR="008B3967" w:rsidRDefault="008B3967" w:rsidP="008B3967">
      <w:pPr>
        <w:pStyle w:val="Heading4"/>
        <w:spacing w:line="240" w:lineRule="auto"/>
      </w:pPr>
      <w:r>
        <w:t>$200.0 withdrawn successfully.</w:t>
      </w:r>
    </w:p>
    <w:p w14:paraId="2C670611" w14:textId="77777777" w:rsidR="008B3967" w:rsidRDefault="008B3967" w:rsidP="008B3967">
      <w:pPr>
        <w:pStyle w:val="Heading4"/>
        <w:spacing w:line="240" w:lineRule="auto"/>
      </w:pPr>
      <w:r>
        <w:t>Interest of $15.0 added to the account.</w:t>
      </w:r>
    </w:p>
    <w:p w14:paraId="07608256" w14:textId="77777777" w:rsidR="008B3967" w:rsidRDefault="008B3967" w:rsidP="008B3967">
      <w:pPr>
        <w:pStyle w:val="Heading4"/>
      </w:pPr>
      <w:r>
        <w:t>Current balance: $515.0</w:t>
      </w:r>
    </w:p>
    <w:p w14:paraId="1C74CDA6" w14:textId="77777777" w:rsidR="008B3967" w:rsidRDefault="008B3967" w:rsidP="008B3967">
      <w:pPr>
        <w:pStyle w:val="Heading4"/>
        <w:spacing w:line="240" w:lineRule="auto"/>
      </w:pPr>
      <w:r>
        <w:t>2) Write a class called Triangle that can be used to represent a triangle. It should include the following methods that return Boolean values indicating if the particular property holds:</w:t>
      </w:r>
    </w:p>
    <w:p w14:paraId="480219D1" w14:textId="77777777" w:rsidR="008B3967" w:rsidRDefault="008B3967" w:rsidP="008B3967">
      <w:pPr>
        <w:pStyle w:val="Heading4"/>
        <w:spacing w:line="240" w:lineRule="auto"/>
      </w:pPr>
      <w:r>
        <w:t xml:space="preserve">        •</w:t>
      </w:r>
      <w:r>
        <w:tab/>
      </w:r>
      <w:proofErr w:type="spellStart"/>
      <w:r>
        <w:t>isRight</w:t>
      </w:r>
      <w:proofErr w:type="spellEnd"/>
      <w:r>
        <w:t xml:space="preserve"> (a right triangle)</w:t>
      </w:r>
    </w:p>
    <w:p w14:paraId="13A54FD4" w14:textId="77777777" w:rsidR="008B3967" w:rsidRDefault="008B3967" w:rsidP="008B3967">
      <w:pPr>
        <w:pStyle w:val="Heading4"/>
        <w:spacing w:line="240" w:lineRule="auto"/>
      </w:pPr>
      <w:r>
        <w:t xml:space="preserve">        •</w:t>
      </w:r>
      <w:r>
        <w:tab/>
      </w:r>
      <w:proofErr w:type="spellStart"/>
      <w:r>
        <w:t>isScalene</w:t>
      </w:r>
      <w:proofErr w:type="spellEnd"/>
      <w:r>
        <w:t xml:space="preserve"> (no two sides are the same length)</w:t>
      </w:r>
    </w:p>
    <w:p w14:paraId="47F436E1" w14:textId="77777777" w:rsidR="008B3967" w:rsidRDefault="008B3967" w:rsidP="008B3967">
      <w:pPr>
        <w:pStyle w:val="Heading4"/>
        <w:spacing w:line="240" w:lineRule="auto"/>
      </w:pPr>
      <w:r>
        <w:t xml:space="preserve">        •</w:t>
      </w:r>
      <w:r>
        <w:tab/>
      </w:r>
      <w:proofErr w:type="spellStart"/>
      <w:r>
        <w:t>isIsosceles</w:t>
      </w:r>
      <w:proofErr w:type="spellEnd"/>
      <w:r>
        <w:t xml:space="preserve"> (exactly two sides are the same length)</w:t>
      </w:r>
    </w:p>
    <w:p w14:paraId="7EEA3EC9" w14:textId="77777777" w:rsidR="008B3967" w:rsidRDefault="008B3967" w:rsidP="008B3967">
      <w:pPr>
        <w:pStyle w:val="Heading4"/>
        <w:spacing w:line="240" w:lineRule="auto"/>
      </w:pPr>
      <w:r>
        <w:t xml:space="preserve">        •</w:t>
      </w:r>
      <w:r>
        <w:tab/>
      </w:r>
      <w:proofErr w:type="spellStart"/>
      <w:r>
        <w:t>isEquilateral</w:t>
      </w:r>
      <w:proofErr w:type="spellEnd"/>
      <w:r>
        <w:t xml:space="preserve"> (all three sides are the same length)</w:t>
      </w:r>
    </w:p>
    <w:p w14:paraId="7B77982E" w14:textId="77777777" w:rsidR="008B3967" w:rsidRDefault="008B3967" w:rsidP="008B3967">
      <w:pPr>
        <w:pStyle w:val="Heading4"/>
      </w:pPr>
      <w:r>
        <w:t>Program:</w:t>
      </w:r>
    </w:p>
    <w:p w14:paraId="361623F5" w14:textId="77777777" w:rsidR="008B3967" w:rsidRDefault="008B3967" w:rsidP="008B3967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Triangle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private double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a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private double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private double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c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public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Triangle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double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, double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b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, double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c)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this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a</w:t>
      </w:r>
      <w:proofErr w:type="spellEnd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 a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this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</w:t>
      </w:r>
      <w:proofErr w:type="spellEnd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 b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lastRenderedPageBreak/>
        <w:t xml:space="preserve">        </w:t>
      </w:r>
      <w:proofErr w:type="spell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this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c</w:t>
      </w:r>
      <w:proofErr w:type="spellEnd"/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 c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boolean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isRight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double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hypotenuse =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Math.</w:t>
      </w:r>
      <w:r>
        <w:rPr>
          <w:rFonts w:ascii="Times New Roman" w:eastAsia="monospace" w:hAnsi="Times New Roman" w:hint="default"/>
          <w:i/>
          <w:iCs/>
          <w:color w:val="A9B7C6"/>
          <w:sz w:val="28"/>
          <w:szCs w:val="28"/>
          <w:shd w:val="clear" w:color="auto" w:fill="2B2B2B"/>
        </w:rPr>
        <w:t>max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a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Math.</w:t>
      </w:r>
      <w:r>
        <w:rPr>
          <w:rFonts w:ascii="Times New Roman" w:eastAsia="monospace" w:hAnsi="Times New Roman" w:hint="default"/>
          <w:i/>
          <w:iCs/>
          <w:color w:val="A9B7C6"/>
          <w:sz w:val="28"/>
          <w:szCs w:val="28"/>
          <w:shd w:val="clear" w:color="auto" w:fill="2B2B2B"/>
        </w:rPr>
        <w:t>max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c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if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(hypotenuse ==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a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return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a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a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+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c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c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else if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(hypotenuse ==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return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a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a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+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c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c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else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return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c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c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a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a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+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*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boolean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isScalene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return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a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!=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&amp;&amp;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a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!=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c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&amp;&amp;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b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!=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c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boolean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isIsosceles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return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a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||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a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c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||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c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boolean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isEquilateral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return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a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b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&amp;&amp;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 xml:space="preserve">a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== </w:t>
      </w:r>
      <w:r>
        <w:rPr>
          <w:rFonts w:ascii="Times New Roman" w:eastAsia="monospace" w:hAnsi="Times New Roman" w:hint="default"/>
          <w:color w:val="9876AA"/>
          <w:sz w:val="28"/>
          <w:szCs w:val="28"/>
          <w:shd w:val="clear" w:color="auto" w:fill="2B2B2B"/>
        </w:rPr>
        <w:t>c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class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Traingleclass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>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(String[]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args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Triangle triangle1 =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Triangle(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3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4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5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"Is triangle1 a right triangle? 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 triangle1.isRight())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"Is triangle1 scalene? 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 triangle1.isScalene())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"Is triangle1 isosceles? 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+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lastRenderedPageBreak/>
        <w:t>triangle1.isIsosceles())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"Is triangle1 equilateral? 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 triangle1.isEquilateral())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Triangle triangle2 =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proofErr w:type="gram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Triangle(</w:t>
      </w:r>
      <w:proofErr w:type="gramEnd"/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5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5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5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"Is triangle2 a right triangle? 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 triangle2.isRight())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"Is triangle2 scalene? 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 triangle2.isScalene())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"Is triangle2 isosceles? 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 triangle2.isIsosceles())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"Is triangle2 equilateral? "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 triangle2.isEquilateral())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br/>
        <w:t xml:space="preserve">  </w:t>
      </w:r>
      <w:proofErr w:type="gram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}</w:t>
      </w:r>
      <w:proofErr w:type="gram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}</w:t>
      </w:r>
    </w:p>
    <w:p w14:paraId="0A6E429A" w14:textId="77777777" w:rsidR="008B3967" w:rsidRDefault="008B3967" w:rsidP="008B3967">
      <w:pPr>
        <w:pStyle w:val="Heading4"/>
        <w:spacing w:line="240" w:lineRule="auto"/>
      </w:pPr>
      <w:r>
        <w:t>Output:</w:t>
      </w:r>
    </w:p>
    <w:p w14:paraId="42FDC432" w14:textId="77777777" w:rsidR="008B3967" w:rsidRDefault="008B3967" w:rsidP="008B3967">
      <w:pPr>
        <w:pStyle w:val="Heading4"/>
        <w:spacing w:line="240" w:lineRule="auto"/>
      </w:pPr>
      <w:r>
        <w:t>Is triangle1 a right triangle? true</w:t>
      </w:r>
    </w:p>
    <w:p w14:paraId="1C5C7920" w14:textId="77777777" w:rsidR="008B3967" w:rsidRDefault="008B3967" w:rsidP="008B3967">
      <w:pPr>
        <w:pStyle w:val="Heading4"/>
        <w:spacing w:line="240" w:lineRule="auto"/>
      </w:pPr>
      <w:r>
        <w:t>Is triangle1 scalene? true</w:t>
      </w:r>
    </w:p>
    <w:p w14:paraId="229F74A1" w14:textId="77777777" w:rsidR="008B3967" w:rsidRDefault="008B3967" w:rsidP="008B3967">
      <w:pPr>
        <w:pStyle w:val="Heading4"/>
        <w:spacing w:line="240" w:lineRule="auto"/>
      </w:pPr>
      <w:r>
        <w:t>Is triangle1 isosceles? false</w:t>
      </w:r>
    </w:p>
    <w:p w14:paraId="5A49FA36" w14:textId="77777777" w:rsidR="008B3967" w:rsidRDefault="008B3967" w:rsidP="008B3967">
      <w:pPr>
        <w:pStyle w:val="Heading4"/>
        <w:spacing w:line="240" w:lineRule="auto"/>
      </w:pPr>
      <w:r>
        <w:t>Is triangle1 equilateral? false</w:t>
      </w:r>
    </w:p>
    <w:p w14:paraId="6310CC85" w14:textId="77777777" w:rsidR="008B3967" w:rsidRDefault="008B3967" w:rsidP="008B3967">
      <w:pPr>
        <w:pStyle w:val="Heading4"/>
        <w:spacing w:line="240" w:lineRule="auto"/>
      </w:pPr>
      <w:r>
        <w:t>Is triangle2 a right triangle? false</w:t>
      </w:r>
    </w:p>
    <w:p w14:paraId="16830188" w14:textId="77777777" w:rsidR="008B3967" w:rsidRDefault="008B3967" w:rsidP="008B3967">
      <w:pPr>
        <w:pStyle w:val="Heading4"/>
        <w:spacing w:line="240" w:lineRule="auto"/>
      </w:pPr>
      <w:r>
        <w:t>Is triangle2 scalene? false</w:t>
      </w:r>
    </w:p>
    <w:p w14:paraId="3ADE7182" w14:textId="77777777" w:rsidR="008B3967" w:rsidRDefault="008B3967" w:rsidP="008B3967">
      <w:pPr>
        <w:pStyle w:val="Heading4"/>
        <w:spacing w:line="240" w:lineRule="auto"/>
      </w:pPr>
      <w:r>
        <w:t>Is triangle2 isosceles? true</w:t>
      </w:r>
    </w:p>
    <w:p w14:paraId="02B55D6D" w14:textId="77777777" w:rsidR="008B3967" w:rsidRDefault="008B3967" w:rsidP="008B3967">
      <w:pPr>
        <w:pStyle w:val="Heading4"/>
        <w:spacing w:line="240" w:lineRule="auto"/>
      </w:pPr>
      <w:r>
        <w:t>Is triangle2 equilateral? True</w:t>
      </w:r>
    </w:p>
    <w:p w14:paraId="02CDBFDF" w14:textId="77777777" w:rsidR="008B3967" w:rsidRDefault="008B3967" w:rsidP="008B3967">
      <w:pPr>
        <w:pStyle w:val="Heading4"/>
        <w:spacing w:line="240" w:lineRule="auto"/>
      </w:pPr>
      <w:r>
        <w:t>3)Write a program for matrix multiplication.</w:t>
      </w:r>
    </w:p>
    <w:p w14:paraId="2A467401" w14:textId="77777777" w:rsidR="008B3967" w:rsidRDefault="008B3967" w:rsidP="008B3967">
      <w:pPr>
        <w:pStyle w:val="Heading4"/>
      </w:pPr>
      <w:r>
        <w:t>Program:</w:t>
      </w:r>
    </w:p>
    <w:p w14:paraId="6BDD185B" w14:textId="77777777" w:rsidR="008B3967" w:rsidRDefault="008B3967" w:rsidP="008B3967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</w:pP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java.util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.*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class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mt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public static void </w:t>
      </w:r>
      <w:r>
        <w:rPr>
          <w:rFonts w:ascii="Times New Roman" w:eastAsia="monospace" w:hAnsi="Times New Roman" w:hint="default"/>
          <w:color w:val="FFC66D"/>
          <w:sz w:val="28"/>
          <w:szCs w:val="28"/>
          <w:shd w:val="clear" w:color="auto" w:fill="2B2B2B"/>
        </w:rPr>
        <w:t>main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(String[]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args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k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n</w:t>
      </w:r>
      <w:proofErr w:type="spellEnd"/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lastRenderedPageBreak/>
        <w:t xml:space="preserve">        int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a[][] =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new int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[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][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]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int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b[][] =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new int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[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][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]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int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c[][] =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new int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[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][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4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]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Scanner s =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Scanner(System.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in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"enter no of rows and column:"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n=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"enter the elements of matrix1:"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for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i&lt;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n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++)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for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(j=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j&lt;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n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++)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    a[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][j]=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"enter the elements of matrix1:"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for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i&lt;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n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++)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for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(j=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j&lt;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n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++)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    b[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][j]=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s.nextInt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</w:t>
      </w:r>
      <w:proofErr w:type="spellStart"/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multipled</w:t>
      </w:r>
      <w:proofErr w:type="spellEnd"/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 xml:space="preserve"> matrix  :"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for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i&lt;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n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++)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for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(j=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j&lt;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n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j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++)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    c[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][j] = 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      for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(k=</w:t>
      </w:r>
      <w:r>
        <w:rPr>
          <w:rFonts w:ascii="Times New Roman" w:eastAsia="monospace" w:hAnsi="Times New Roman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k&lt;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n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k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++)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    {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        c[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][j]+=a[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][k] * b[k][j]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(c[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 xml:space="preserve">][j] + </w:t>
      </w:r>
      <w:r>
        <w:rPr>
          <w:rFonts w:ascii="Times New Roman" w:eastAsia="monospace" w:hAnsi="Times New Roman" w:hint="default"/>
          <w:color w:val="6A8759"/>
          <w:sz w:val="28"/>
          <w:szCs w:val="28"/>
          <w:shd w:val="clear" w:color="auto" w:fill="2B2B2B"/>
        </w:rPr>
        <w:t>" "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Times New Roman" w:eastAsia="monospace" w:hAnsi="Times New Roman" w:hint="default"/>
          <w:i/>
          <w:iCs/>
          <w:color w:val="9876AA"/>
          <w:sz w:val="28"/>
          <w:szCs w:val="28"/>
          <w:shd w:val="clear" w:color="auto" w:fill="2B2B2B"/>
        </w:rPr>
        <w:t>out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Times New Roman" w:eastAsia="monospace" w:hAnsi="Times New Roman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Times New Roman" w:eastAsia="monospace" w:hAnsi="Times New Roman" w:hint="default"/>
          <w:color w:val="A9B7C6"/>
          <w:sz w:val="28"/>
          <w:szCs w:val="28"/>
          <w:shd w:val="clear" w:color="auto" w:fill="2B2B2B"/>
        </w:rPr>
        <w:br/>
        <w:t xml:space="preserve">    }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}</w:t>
      </w:r>
    </w:p>
    <w:p w14:paraId="1BFC56FE" w14:textId="77777777" w:rsidR="008B3967" w:rsidRDefault="008B3967" w:rsidP="008B3967">
      <w:pPr>
        <w:pStyle w:val="Heading4"/>
        <w:spacing w:line="240" w:lineRule="auto"/>
      </w:pPr>
      <w:r>
        <w:lastRenderedPageBreak/>
        <w:t>Output:</w:t>
      </w:r>
    </w:p>
    <w:p w14:paraId="3AA21289" w14:textId="77777777" w:rsidR="008B3967" w:rsidRDefault="008B3967" w:rsidP="008B3967">
      <w:pPr>
        <w:pStyle w:val="Heading4"/>
        <w:spacing w:line="240" w:lineRule="auto"/>
      </w:pPr>
      <w:r>
        <w:t>enter no of rows and column:</w:t>
      </w:r>
    </w:p>
    <w:p w14:paraId="76ADD773" w14:textId="77777777" w:rsidR="008B3967" w:rsidRDefault="008B3967" w:rsidP="008B3967">
      <w:pPr>
        <w:pStyle w:val="Heading4"/>
        <w:spacing w:line="240" w:lineRule="auto"/>
      </w:pPr>
      <w:r>
        <w:t>4</w:t>
      </w:r>
    </w:p>
    <w:p w14:paraId="062F5423" w14:textId="77777777" w:rsidR="008B3967" w:rsidRDefault="008B3967" w:rsidP="008B3967">
      <w:pPr>
        <w:pStyle w:val="Heading4"/>
        <w:spacing w:line="240" w:lineRule="auto"/>
      </w:pPr>
      <w:r>
        <w:t>enter the elements of matrix1:</w:t>
      </w:r>
    </w:p>
    <w:p w14:paraId="60BB71D8" w14:textId="77777777" w:rsidR="008B3967" w:rsidRDefault="008B3967" w:rsidP="008B3967">
      <w:pPr>
        <w:pStyle w:val="Heading4"/>
        <w:spacing w:line="240" w:lineRule="auto"/>
      </w:pPr>
      <w:r>
        <w:t>1 2 3 4</w:t>
      </w:r>
    </w:p>
    <w:p w14:paraId="120B4EFA" w14:textId="77777777" w:rsidR="008B3967" w:rsidRDefault="008B3967" w:rsidP="008B3967">
      <w:pPr>
        <w:pStyle w:val="Heading4"/>
        <w:spacing w:line="240" w:lineRule="auto"/>
      </w:pPr>
      <w:r>
        <w:t>1 5 4 3</w:t>
      </w:r>
    </w:p>
    <w:p w14:paraId="56E188B0" w14:textId="77777777" w:rsidR="008B3967" w:rsidRDefault="008B3967" w:rsidP="008B3967">
      <w:pPr>
        <w:pStyle w:val="Heading4"/>
        <w:spacing w:line="240" w:lineRule="auto"/>
      </w:pPr>
      <w:r>
        <w:t>1 4 3 2</w:t>
      </w:r>
    </w:p>
    <w:p w14:paraId="2545A6CC" w14:textId="77777777" w:rsidR="008B3967" w:rsidRDefault="008B3967" w:rsidP="008B3967">
      <w:pPr>
        <w:pStyle w:val="Heading4"/>
        <w:spacing w:line="240" w:lineRule="auto"/>
      </w:pPr>
      <w:r>
        <w:t>5 4 3 2</w:t>
      </w:r>
    </w:p>
    <w:p w14:paraId="7C1CB84C" w14:textId="77777777" w:rsidR="008B3967" w:rsidRDefault="008B3967" w:rsidP="008B3967">
      <w:pPr>
        <w:pStyle w:val="Heading4"/>
        <w:spacing w:line="240" w:lineRule="auto"/>
      </w:pPr>
      <w:r>
        <w:t>enter the elements of matrix1:</w:t>
      </w:r>
    </w:p>
    <w:p w14:paraId="74D733CB" w14:textId="77777777" w:rsidR="008B3967" w:rsidRDefault="008B3967" w:rsidP="008B3967">
      <w:pPr>
        <w:pStyle w:val="Heading4"/>
        <w:spacing w:line="240" w:lineRule="auto"/>
      </w:pPr>
      <w:r>
        <w:t xml:space="preserve">2 3 4 5 </w:t>
      </w:r>
    </w:p>
    <w:p w14:paraId="7EEADA12" w14:textId="77777777" w:rsidR="008B3967" w:rsidRDefault="008B3967" w:rsidP="008B3967">
      <w:pPr>
        <w:pStyle w:val="Heading4"/>
        <w:spacing w:line="240" w:lineRule="auto"/>
      </w:pPr>
      <w:r>
        <w:t xml:space="preserve">2 3 1 4 </w:t>
      </w:r>
    </w:p>
    <w:p w14:paraId="12BCD0F7" w14:textId="77777777" w:rsidR="008B3967" w:rsidRDefault="008B3967" w:rsidP="008B3967">
      <w:pPr>
        <w:pStyle w:val="Heading4"/>
        <w:spacing w:line="240" w:lineRule="auto"/>
      </w:pPr>
      <w:r>
        <w:t>4 3 2 1</w:t>
      </w:r>
    </w:p>
    <w:p w14:paraId="70A940E9" w14:textId="77777777" w:rsidR="008B3967" w:rsidRDefault="008B3967" w:rsidP="008B3967">
      <w:pPr>
        <w:pStyle w:val="Heading4"/>
        <w:spacing w:line="240" w:lineRule="auto"/>
      </w:pPr>
      <w:r>
        <w:t>3 2 4 3</w:t>
      </w:r>
    </w:p>
    <w:p w14:paraId="282C18CA" w14:textId="77777777" w:rsidR="008B3967" w:rsidRDefault="008B3967" w:rsidP="008B3967">
      <w:pPr>
        <w:pStyle w:val="Heading4"/>
        <w:spacing w:line="240" w:lineRule="auto"/>
      </w:pPr>
      <w:proofErr w:type="spellStart"/>
      <w:r>
        <w:t>multipled</w:t>
      </w:r>
      <w:proofErr w:type="spellEnd"/>
      <w:r>
        <w:t xml:space="preserve"> </w:t>
      </w:r>
      <w:proofErr w:type="gramStart"/>
      <w:r>
        <w:t>matrix  :</w:t>
      </w:r>
      <w:proofErr w:type="gramEnd"/>
    </w:p>
    <w:p w14:paraId="3EBFD7D2" w14:textId="77777777" w:rsidR="008B3967" w:rsidRDefault="008B3967" w:rsidP="008B3967">
      <w:pPr>
        <w:pStyle w:val="Heading4"/>
        <w:spacing w:line="240" w:lineRule="auto"/>
      </w:pPr>
      <w:r>
        <w:t xml:space="preserve">30 26 28 28 </w:t>
      </w:r>
    </w:p>
    <w:p w14:paraId="60C77658" w14:textId="77777777" w:rsidR="008B3967" w:rsidRDefault="008B3967" w:rsidP="008B3967">
      <w:pPr>
        <w:pStyle w:val="Heading4"/>
        <w:spacing w:line="240" w:lineRule="auto"/>
      </w:pPr>
      <w:r>
        <w:t xml:space="preserve">37 36 29 38 </w:t>
      </w:r>
    </w:p>
    <w:p w14:paraId="5F13ECC0" w14:textId="77777777" w:rsidR="008B3967" w:rsidRDefault="008B3967" w:rsidP="008B3967">
      <w:pPr>
        <w:pStyle w:val="Heading4"/>
        <w:spacing w:line="240" w:lineRule="auto"/>
      </w:pPr>
      <w:r>
        <w:t xml:space="preserve">28 28 22 30 </w:t>
      </w:r>
    </w:p>
    <w:p w14:paraId="1A6E7957" w14:textId="77777777" w:rsidR="008B3967" w:rsidRDefault="008B3967" w:rsidP="008B3967">
      <w:pPr>
        <w:pStyle w:val="Heading4"/>
        <w:spacing w:line="240" w:lineRule="auto"/>
      </w:pPr>
      <w:r>
        <w:t xml:space="preserve">36 40 38 50 </w:t>
      </w:r>
    </w:p>
    <w:p w14:paraId="1B31AE30" w14:textId="77777777" w:rsidR="008B3967" w:rsidRDefault="008B3967" w:rsidP="008B3967"/>
    <w:p w14:paraId="734130CD" w14:textId="77777777" w:rsidR="002153F5" w:rsidRDefault="002153F5"/>
    <w:sectPr w:rsidR="002153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B4AB" w14:textId="77777777" w:rsidR="00DC6B94" w:rsidRDefault="00DC6B94" w:rsidP="008B3967">
      <w:pPr>
        <w:spacing w:before="0" w:after="0" w:line="240" w:lineRule="auto"/>
      </w:pPr>
      <w:r>
        <w:separator/>
      </w:r>
    </w:p>
  </w:endnote>
  <w:endnote w:type="continuationSeparator" w:id="0">
    <w:p w14:paraId="39798E57" w14:textId="77777777" w:rsidR="00DC6B94" w:rsidRDefault="00DC6B94" w:rsidP="008B39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BC10" w14:textId="77777777" w:rsidR="008B3967" w:rsidRDefault="008B3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14F6" w14:textId="77777777" w:rsidR="008B3967" w:rsidRDefault="008B3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494FE" w14:textId="77777777" w:rsidR="008B3967" w:rsidRDefault="008B3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BAC3" w14:textId="77777777" w:rsidR="00DC6B94" w:rsidRDefault="00DC6B94" w:rsidP="008B3967">
      <w:pPr>
        <w:spacing w:before="0" w:after="0" w:line="240" w:lineRule="auto"/>
      </w:pPr>
      <w:r>
        <w:separator/>
      </w:r>
    </w:p>
  </w:footnote>
  <w:footnote w:type="continuationSeparator" w:id="0">
    <w:p w14:paraId="0F7C0B2E" w14:textId="77777777" w:rsidR="00DC6B94" w:rsidRDefault="00DC6B94" w:rsidP="008B39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A983" w14:textId="77777777" w:rsidR="008B3967" w:rsidRDefault="008B3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ACE9" w14:textId="6213C685" w:rsidR="008B3967" w:rsidRDefault="008B3967" w:rsidP="008B3967">
    <w:pPr>
      <w:tabs>
        <w:tab w:val="left" w:pos="5784"/>
      </w:tabs>
      <w:rPr>
        <w:b/>
        <w:bCs/>
        <w:sz w:val="28"/>
        <w:szCs w:val="28"/>
        <w:u w:val="single"/>
      </w:rPr>
    </w:pPr>
    <w:r w:rsidRPr="00F619C4">
      <w:rPr>
        <w:b/>
        <w:bCs/>
        <w:sz w:val="28"/>
        <w:szCs w:val="28"/>
        <w:u w:val="single"/>
      </w:rPr>
      <w:t>DAY -</w:t>
    </w:r>
    <w:r>
      <w:rPr>
        <w:b/>
        <w:bCs/>
        <w:sz w:val="28"/>
        <w:szCs w:val="28"/>
        <w:u w:val="single"/>
      </w:rPr>
      <w:t>2</w:t>
    </w:r>
    <w:r>
      <w:rPr>
        <w:b/>
        <w:bCs/>
        <w:sz w:val="28"/>
        <w:szCs w:val="28"/>
        <w:u w:val="single"/>
      </w:rPr>
      <w:t xml:space="preserve">   JAVA</w:t>
    </w:r>
    <w:r w:rsidRPr="00F619C4">
      <w:rPr>
        <w:b/>
        <w:bCs/>
        <w:sz w:val="28"/>
        <w:szCs w:val="28"/>
        <w:u w:val="single"/>
      </w:rPr>
      <w:t xml:space="preserve"> PROGRAMMAS</w:t>
    </w:r>
    <w:r w:rsidRPr="00626409">
      <w:rPr>
        <w:b/>
        <w:bCs/>
        <w:sz w:val="28"/>
        <w:szCs w:val="28"/>
        <w:u w:val="single"/>
      </w:rPr>
      <w:t xml:space="preserve"> </w:t>
    </w:r>
    <w:r>
      <w:rPr>
        <w:b/>
        <w:bCs/>
        <w:sz w:val="28"/>
        <w:szCs w:val="28"/>
        <w:u w:val="single"/>
      </w:rPr>
      <w:t xml:space="preserve">       </w:t>
    </w:r>
    <w:r>
      <w:rPr>
        <w:b/>
        <w:bCs/>
        <w:sz w:val="28"/>
        <w:szCs w:val="28"/>
        <w:u w:val="single"/>
      </w:rPr>
      <w:t xml:space="preserve">   </w:t>
    </w:r>
    <w:r>
      <w:rPr>
        <w:b/>
        <w:bCs/>
        <w:sz w:val="28"/>
        <w:szCs w:val="28"/>
        <w:u w:val="single"/>
      </w:rPr>
      <w:t xml:space="preserve"> </w:t>
    </w:r>
    <w:proofErr w:type="gramStart"/>
    <w:r>
      <w:rPr>
        <w:b/>
        <w:bCs/>
        <w:sz w:val="28"/>
        <w:szCs w:val="28"/>
        <w:u w:val="single"/>
      </w:rPr>
      <w:t>Name :</w:t>
    </w:r>
    <w:proofErr w:type="gramEnd"/>
    <w:r>
      <w:rPr>
        <w:b/>
        <w:bCs/>
        <w:sz w:val="28"/>
        <w:szCs w:val="28"/>
        <w:u w:val="single"/>
      </w:rPr>
      <w:t xml:space="preserve"> Maddi </w:t>
    </w:r>
    <w:r>
      <w:rPr>
        <w:b/>
        <w:bCs/>
        <w:sz w:val="28"/>
        <w:szCs w:val="28"/>
        <w:u w:val="single"/>
      </w:rPr>
      <w:t>S</w:t>
    </w:r>
    <w:r>
      <w:rPr>
        <w:b/>
        <w:bCs/>
        <w:sz w:val="28"/>
        <w:szCs w:val="28"/>
        <w:u w:val="single"/>
      </w:rPr>
      <w:t>a</w:t>
    </w:r>
    <w:r>
      <w:rPr>
        <w:b/>
        <w:bCs/>
        <w:sz w:val="28"/>
        <w:szCs w:val="28"/>
        <w:u w:val="single"/>
      </w:rPr>
      <w:t>i</w:t>
    </w:r>
    <w:r>
      <w:rPr>
        <w:b/>
        <w:bCs/>
        <w:sz w:val="28"/>
        <w:szCs w:val="28"/>
        <w:u w:val="single"/>
      </w:rPr>
      <w:t xml:space="preserve"> Manjunatha</w:t>
    </w:r>
  </w:p>
  <w:p w14:paraId="028765CD" w14:textId="77777777" w:rsidR="008B3967" w:rsidRPr="00626409" w:rsidRDefault="008B3967" w:rsidP="008B3967">
    <w:pPr>
      <w:tabs>
        <w:tab w:val="left" w:pos="5784"/>
      </w:tabs>
      <w:rPr>
        <w:b/>
        <w:bCs/>
        <w:sz w:val="28"/>
        <w:szCs w:val="28"/>
        <w:u w:val="single"/>
      </w:rPr>
    </w:pPr>
    <w:r>
      <w:rPr>
        <w:b/>
        <w:bCs/>
        <w:sz w:val="28"/>
        <w:szCs w:val="28"/>
        <w:u w:val="single"/>
      </w:rPr>
      <w:t xml:space="preserve"> Course </w:t>
    </w:r>
    <w:proofErr w:type="gramStart"/>
    <w:r>
      <w:rPr>
        <w:b/>
        <w:bCs/>
        <w:sz w:val="28"/>
        <w:szCs w:val="28"/>
        <w:u w:val="single"/>
      </w:rPr>
      <w:t>code :</w:t>
    </w:r>
    <w:proofErr w:type="gramEnd"/>
    <w:r>
      <w:rPr>
        <w:b/>
        <w:bCs/>
        <w:sz w:val="28"/>
        <w:szCs w:val="28"/>
        <w:u w:val="single"/>
      </w:rPr>
      <w:t xml:space="preserve"> CSA0998                                  Reg no : 192111458</w:t>
    </w:r>
  </w:p>
  <w:p w14:paraId="5BF42806" w14:textId="295CD0DE" w:rsidR="00000000" w:rsidRPr="008B3967" w:rsidRDefault="00000000" w:rsidP="008B39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AF6E" w14:textId="77777777" w:rsidR="008B3967" w:rsidRDefault="008B3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9456F1"/>
    <w:multiLevelType w:val="singleLevel"/>
    <w:tmpl w:val="DA9456F1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1DE3005"/>
    <w:multiLevelType w:val="singleLevel"/>
    <w:tmpl w:val="F1DE300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404576227">
    <w:abstractNumId w:val="11"/>
  </w:num>
  <w:num w:numId="2" w16cid:durableId="2045517617">
    <w:abstractNumId w:val="9"/>
  </w:num>
  <w:num w:numId="3" w16cid:durableId="1378122762">
    <w:abstractNumId w:val="8"/>
  </w:num>
  <w:num w:numId="4" w16cid:durableId="1319192320">
    <w:abstractNumId w:val="7"/>
  </w:num>
  <w:num w:numId="5" w16cid:durableId="1053701603">
    <w:abstractNumId w:val="6"/>
  </w:num>
  <w:num w:numId="6" w16cid:durableId="390539206">
    <w:abstractNumId w:val="10"/>
  </w:num>
  <w:num w:numId="7" w16cid:durableId="1307010789">
    <w:abstractNumId w:val="5"/>
  </w:num>
  <w:num w:numId="8" w16cid:durableId="1480881246">
    <w:abstractNumId w:val="4"/>
  </w:num>
  <w:num w:numId="9" w16cid:durableId="1841657809">
    <w:abstractNumId w:val="3"/>
  </w:num>
  <w:num w:numId="10" w16cid:durableId="808134972">
    <w:abstractNumId w:val="2"/>
  </w:num>
  <w:num w:numId="11" w16cid:durableId="1448116221">
    <w:abstractNumId w:val="1"/>
  </w:num>
  <w:num w:numId="12" w16cid:durableId="167518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67"/>
    <w:rsid w:val="002153F5"/>
    <w:rsid w:val="008B3967"/>
    <w:rsid w:val="00D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255F"/>
  <w15:chartTrackingRefBased/>
  <w15:docId w15:val="{C9740F3C-0522-4E81-A2C6-F1E71776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 w:qFormat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 w:qFormat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 w:qFormat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967"/>
    <w:pPr>
      <w:spacing w:before="260" w:after="260" w:line="12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B3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8B3967"/>
    <w:pPr>
      <w:keepNext/>
      <w:keepLines/>
      <w:spacing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B3967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B3967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39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3967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396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3967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3967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3967"/>
    <w:rPr>
      <w:rFonts w:eastAsiaTheme="minorEastAsia"/>
      <w:b/>
      <w:bCs/>
      <w:kern w:val="44"/>
      <w:sz w:val="44"/>
      <w:szCs w:val="44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rsid w:val="008B3967"/>
    <w:rPr>
      <w:rFonts w:eastAsiaTheme="minorEastAsia"/>
      <w:b/>
      <w:bCs/>
      <w:kern w:val="0"/>
      <w:sz w:val="32"/>
      <w:szCs w:val="32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8B3967"/>
    <w:rPr>
      <w:rFonts w:eastAsiaTheme="minorEastAsia"/>
      <w:b/>
      <w:bCs/>
      <w:kern w:val="0"/>
      <w:sz w:val="32"/>
      <w:szCs w:val="32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rsid w:val="008B3967"/>
    <w:rPr>
      <w:rFonts w:eastAsiaTheme="minorEastAsia"/>
      <w:b/>
      <w:bCs/>
      <w:kern w:val="0"/>
      <w:sz w:val="28"/>
      <w:szCs w:val="28"/>
      <w:lang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8B3967"/>
    <w:rPr>
      <w:rFonts w:eastAsiaTheme="minorEastAsia"/>
      <w:b/>
      <w:bCs/>
      <w:kern w:val="0"/>
      <w:sz w:val="28"/>
      <w:szCs w:val="28"/>
      <w:lang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8B3967"/>
    <w:rPr>
      <w:rFonts w:eastAsiaTheme="minorEastAsia"/>
      <w:b/>
      <w:bCs/>
      <w:kern w:val="0"/>
      <w:sz w:val="24"/>
      <w:szCs w:val="24"/>
      <w:lang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8B3967"/>
    <w:rPr>
      <w:rFonts w:eastAsiaTheme="minorEastAsia"/>
      <w:b/>
      <w:bCs/>
      <w:kern w:val="0"/>
      <w:sz w:val="24"/>
      <w:szCs w:val="24"/>
      <w:lang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8B3967"/>
    <w:rPr>
      <w:rFonts w:eastAsiaTheme="minorEastAsia"/>
      <w:kern w:val="0"/>
      <w:sz w:val="24"/>
      <w:szCs w:val="24"/>
      <w:lang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8B3967"/>
    <w:rPr>
      <w:rFonts w:eastAsiaTheme="minorEastAsia"/>
      <w:kern w:val="0"/>
      <w:sz w:val="20"/>
      <w:szCs w:val="21"/>
      <w:lang w:eastAsia="zh-CN"/>
      <w14:ligatures w14:val="none"/>
    </w:rPr>
  </w:style>
  <w:style w:type="paragraph" w:styleId="BalloonText">
    <w:name w:val="Balloon Text"/>
    <w:basedOn w:val="Normal"/>
    <w:link w:val="BalloonTextChar"/>
    <w:rsid w:val="008B396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3967"/>
    <w:rPr>
      <w:rFonts w:eastAsiaTheme="minorEastAsia"/>
      <w:kern w:val="0"/>
      <w:sz w:val="16"/>
      <w:szCs w:val="16"/>
      <w:lang w:eastAsia="zh-CN"/>
      <w14:ligatures w14:val="none"/>
    </w:rPr>
  </w:style>
  <w:style w:type="paragraph" w:styleId="BlockText">
    <w:name w:val="Block Text"/>
    <w:basedOn w:val="Normal"/>
    <w:qFormat/>
    <w:rsid w:val="008B3967"/>
    <w:pPr>
      <w:spacing w:after="120"/>
      <w:ind w:leftChars="700" w:left="1440" w:rightChars="700" w:right="1440"/>
    </w:pPr>
  </w:style>
  <w:style w:type="paragraph" w:styleId="BodyText">
    <w:name w:val="Body Text"/>
    <w:basedOn w:val="Normal"/>
    <w:link w:val="BodyTextChar"/>
    <w:rsid w:val="008B396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BodyText2">
    <w:name w:val="Body Text 2"/>
    <w:basedOn w:val="Normal"/>
    <w:link w:val="BodyText2Char"/>
    <w:rsid w:val="008B396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BodyText3">
    <w:name w:val="Body Text 3"/>
    <w:basedOn w:val="Normal"/>
    <w:link w:val="BodyText3Char"/>
    <w:rsid w:val="008B396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B3967"/>
    <w:rPr>
      <w:rFonts w:eastAsiaTheme="minorEastAsia"/>
      <w:kern w:val="0"/>
      <w:sz w:val="16"/>
      <w:szCs w:val="16"/>
      <w:lang w:eastAsia="zh-CN"/>
      <w14:ligatures w14:val="none"/>
    </w:rPr>
  </w:style>
  <w:style w:type="paragraph" w:styleId="BodyTextFirstIndent">
    <w:name w:val="Body Text First Indent"/>
    <w:basedOn w:val="BodyText"/>
    <w:link w:val="BodyTextFirstIndentChar"/>
    <w:rsid w:val="008B3967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BodyTextIndent">
    <w:name w:val="Body Text Indent"/>
    <w:basedOn w:val="Normal"/>
    <w:link w:val="BodyTextIndentChar"/>
    <w:qFormat/>
    <w:rsid w:val="008B3967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BodyTextFirstIndent2">
    <w:name w:val="Body Text First Indent 2"/>
    <w:basedOn w:val="BodyTextIndent"/>
    <w:link w:val="BodyTextFirstIndent2Char"/>
    <w:rsid w:val="008B3967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BodyTextIndent2">
    <w:name w:val="Body Text Indent 2"/>
    <w:basedOn w:val="Normal"/>
    <w:link w:val="BodyTextIndent2Char"/>
    <w:qFormat/>
    <w:rsid w:val="008B3967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BodyTextIndent3">
    <w:name w:val="Body Text Indent 3"/>
    <w:basedOn w:val="Normal"/>
    <w:link w:val="BodyTextIndent3Char"/>
    <w:rsid w:val="008B3967"/>
    <w:pPr>
      <w:spacing w:after="120"/>
      <w:ind w:leftChars="200" w:left="42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B3967"/>
    <w:rPr>
      <w:rFonts w:eastAsiaTheme="minorEastAsia"/>
      <w:kern w:val="0"/>
      <w:sz w:val="16"/>
      <w:szCs w:val="16"/>
      <w:lang w:eastAsia="zh-CN"/>
      <w14:ligatures w14:val="none"/>
    </w:rPr>
  </w:style>
  <w:style w:type="paragraph" w:styleId="Caption">
    <w:name w:val="caption"/>
    <w:basedOn w:val="Normal"/>
    <w:next w:val="Normal"/>
    <w:semiHidden/>
    <w:unhideWhenUsed/>
    <w:qFormat/>
    <w:rsid w:val="008B3967"/>
    <w:rPr>
      <w:rFonts w:ascii="Arial" w:eastAsia="SimHei" w:hAnsi="Arial" w:cs="Arial"/>
    </w:rPr>
  </w:style>
  <w:style w:type="paragraph" w:styleId="Closing">
    <w:name w:val="Closing"/>
    <w:basedOn w:val="Normal"/>
    <w:link w:val="ClosingChar"/>
    <w:rsid w:val="008B3967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character" w:styleId="CommentReference">
    <w:name w:val="annotation reference"/>
    <w:basedOn w:val="DefaultParagraphFont"/>
    <w:qFormat/>
    <w:rsid w:val="008B3967"/>
    <w:rPr>
      <w:sz w:val="21"/>
      <w:szCs w:val="21"/>
    </w:rPr>
  </w:style>
  <w:style w:type="paragraph" w:styleId="CommentText">
    <w:name w:val="annotation text"/>
    <w:basedOn w:val="Normal"/>
    <w:link w:val="CommentTextChar"/>
    <w:rsid w:val="008B3967"/>
  </w:style>
  <w:style w:type="character" w:customStyle="1" w:styleId="CommentTextChar">
    <w:name w:val="Comment Text Char"/>
    <w:basedOn w:val="DefaultParagraphFont"/>
    <w:link w:val="CommentText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qFormat/>
    <w:rsid w:val="008B3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B3967"/>
    <w:rPr>
      <w:rFonts w:eastAsiaTheme="minorEastAsia"/>
      <w:b/>
      <w:bCs/>
      <w:kern w:val="0"/>
      <w:sz w:val="20"/>
      <w:szCs w:val="20"/>
      <w:lang w:eastAsia="zh-CN"/>
      <w14:ligatures w14:val="none"/>
    </w:rPr>
  </w:style>
  <w:style w:type="paragraph" w:styleId="Date">
    <w:name w:val="Date"/>
    <w:basedOn w:val="Normal"/>
    <w:next w:val="Normal"/>
    <w:link w:val="DateChar"/>
    <w:qFormat/>
    <w:rsid w:val="008B3967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DocumentMap">
    <w:name w:val="Document Map"/>
    <w:basedOn w:val="Normal"/>
    <w:link w:val="DocumentMapChar"/>
    <w:rsid w:val="008B3967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rsid w:val="008B3967"/>
    <w:rPr>
      <w:rFonts w:eastAsiaTheme="minorEastAsia"/>
      <w:kern w:val="0"/>
      <w:sz w:val="20"/>
      <w:szCs w:val="20"/>
      <w:shd w:val="clear" w:color="auto" w:fill="000080"/>
      <w:lang w:eastAsia="zh-CN"/>
      <w14:ligatures w14:val="none"/>
    </w:rPr>
  </w:style>
  <w:style w:type="paragraph" w:styleId="E-mailSignature">
    <w:name w:val="E-mail Signature"/>
    <w:basedOn w:val="Normal"/>
    <w:link w:val="E-mailSignatureChar"/>
    <w:rsid w:val="008B3967"/>
  </w:style>
  <w:style w:type="character" w:customStyle="1" w:styleId="E-mailSignatureChar">
    <w:name w:val="E-mail Signature Char"/>
    <w:basedOn w:val="DefaultParagraphFont"/>
    <w:link w:val="E-mailSignature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character" w:styleId="Emphasis">
    <w:name w:val="Emphasis"/>
    <w:basedOn w:val="DefaultParagraphFont"/>
    <w:qFormat/>
    <w:rsid w:val="008B3967"/>
    <w:rPr>
      <w:i/>
      <w:iCs/>
    </w:rPr>
  </w:style>
  <w:style w:type="character" w:styleId="EndnoteReference">
    <w:name w:val="endnote reference"/>
    <w:basedOn w:val="DefaultParagraphFont"/>
    <w:rsid w:val="008B3967"/>
    <w:rPr>
      <w:vertAlign w:val="superscript"/>
    </w:rPr>
  </w:style>
  <w:style w:type="paragraph" w:styleId="EndnoteText">
    <w:name w:val="endnote text"/>
    <w:basedOn w:val="Normal"/>
    <w:link w:val="EndnoteTextChar"/>
    <w:qFormat/>
    <w:rsid w:val="008B3967"/>
    <w:pPr>
      <w:snapToGrid w:val="0"/>
    </w:pPr>
  </w:style>
  <w:style w:type="character" w:customStyle="1" w:styleId="EndnoteTextChar">
    <w:name w:val="Endnote Text Char"/>
    <w:basedOn w:val="DefaultParagraphFont"/>
    <w:link w:val="EndnoteText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EnvelopeAddress">
    <w:name w:val="envelope address"/>
    <w:basedOn w:val="Normal"/>
    <w:qFormat/>
    <w:rsid w:val="008B396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rsid w:val="008B3967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sid w:val="008B3967"/>
    <w:rPr>
      <w:color w:val="800080"/>
      <w:u w:val="single"/>
    </w:rPr>
  </w:style>
  <w:style w:type="paragraph" w:styleId="Footer">
    <w:name w:val="footer"/>
    <w:basedOn w:val="Normal"/>
    <w:link w:val="FooterChar"/>
    <w:qFormat/>
    <w:rsid w:val="008B3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B3967"/>
    <w:rPr>
      <w:rFonts w:eastAsiaTheme="minorEastAsia"/>
      <w:kern w:val="0"/>
      <w:sz w:val="18"/>
      <w:szCs w:val="18"/>
      <w:lang w:eastAsia="zh-CN"/>
      <w14:ligatures w14:val="none"/>
    </w:rPr>
  </w:style>
  <w:style w:type="character" w:styleId="FootnoteReference">
    <w:name w:val="footnote reference"/>
    <w:basedOn w:val="DefaultParagraphFont"/>
    <w:rsid w:val="008B3967"/>
    <w:rPr>
      <w:vertAlign w:val="superscript"/>
    </w:rPr>
  </w:style>
  <w:style w:type="paragraph" w:styleId="FootnoteText">
    <w:name w:val="footnote text"/>
    <w:basedOn w:val="Normal"/>
    <w:link w:val="FootnoteTextChar"/>
    <w:qFormat/>
    <w:rsid w:val="008B3967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8B3967"/>
    <w:rPr>
      <w:rFonts w:eastAsiaTheme="minorEastAsia"/>
      <w:kern w:val="0"/>
      <w:sz w:val="18"/>
      <w:szCs w:val="18"/>
      <w:lang w:eastAsia="zh-CN"/>
      <w14:ligatures w14:val="none"/>
    </w:rPr>
  </w:style>
  <w:style w:type="paragraph" w:styleId="Header">
    <w:name w:val="header"/>
    <w:basedOn w:val="Normal"/>
    <w:link w:val="HeaderChar"/>
    <w:qFormat/>
    <w:rsid w:val="008B3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B3967"/>
    <w:rPr>
      <w:rFonts w:eastAsiaTheme="minorEastAsia"/>
      <w:kern w:val="0"/>
      <w:sz w:val="18"/>
      <w:szCs w:val="18"/>
      <w:lang w:eastAsia="zh-CN"/>
      <w14:ligatures w14:val="none"/>
    </w:rPr>
  </w:style>
  <w:style w:type="character" w:styleId="HTMLAcronym">
    <w:name w:val="HTML Acronym"/>
    <w:basedOn w:val="DefaultParagraphFont"/>
    <w:qFormat/>
    <w:rsid w:val="008B3967"/>
  </w:style>
  <w:style w:type="paragraph" w:styleId="HTMLAddress">
    <w:name w:val="HTML Address"/>
    <w:basedOn w:val="Normal"/>
    <w:link w:val="HTMLAddressChar"/>
    <w:rsid w:val="008B3967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B3967"/>
    <w:rPr>
      <w:rFonts w:eastAsiaTheme="minorEastAsia"/>
      <w:i/>
      <w:iCs/>
      <w:kern w:val="0"/>
      <w:sz w:val="20"/>
      <w:szCs w:val="20"/>
      <w:lang w:eastAsia="zh-CN"/>
      <w14:ligatures w14:val="none"/>
    </w:rPr>
  </w:style>
  <w:style w:type="character" w:styleId="HTMLCite">
    <w:name w:val="HTML Cite"/>
    <w:basedOn w:val="DefaultParagraphFont"/>
    <w:qFormat/>
    <w:rsid w:val="008B3967"/>
    <w:rPr>
      <w:i/>
      <w:iCs/>
    </w:rPr>
  </w:style>
  <w:style w:type="character" w:styleId="HTMLCode">
    <w:name w:val="HTML Code"/>
    <w:basedOn w:val="DefaultParagraphFont"/>
    <w:rsid w:val="008B3967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sid w:val="008B3967"/>
    <w:rPr>
      <w:i/>
      <w:iCs/>
    </w:rPr>
  </w:style>
  <w:style w:type="character" w:styleId="HTMLKeyboard">
    <w:name w:val="HTML Keyboard"/>
    <w:basedOn w:val="DefaultParagraphFont"/>
    <w:rsid w:val="008B396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rsid w:val="008B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8B3967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character" w:styleId="HTMLSample">
    <w:name w:val="HTML Sample"/>
    <w:basedOn w:val="DefaultParagraphFont"/>
    <w:rsid w:val="008B3967"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sid w:val="008B396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sid w:val="008B3967"/>
    <w:rPr>
      <w:i/>
      <w:iCs/>
    </w:rPr>
  </w:style>
  <w:style w:type="character" w:styleId="Hyperlink">
    <w:name w:val="Hyperlink"/>
    <w:basedOn w:val="DefaultParagraphFont"/>
    <w:qFormat/>
    <w:rsid w:val="008B3967"/>
    <w:rPr>
      <w:color w:val="0000FF"/>
      <w:u w:val="single"/>
    </w:rPr>
  </w:style>
  <w:style w:type="paragraph" w:styleId="Index1">
    <w:name w:val="index 1"/>
    <w:basedOn w:val="Normal"/>
    <w:next w:val="Normal"/>
    <w:rsid w:val="008B3967"/>
  </w:style>
  <w:style w:type="paragraph" w:styleId="Index2">
    <w:name w:val="index 2"/>
    <w:basedOn w:val="Normal"/>
    <w:next w:val="Normal"/>
    <w:qFormat/>
    <w:rsid w:val="008B3967"/>
    <w:pPr>
      <w:ind w:leftChars="200" w:left="200"/>
    </w:pPr>
  </w:style>
  <w:style w:type="paragraph" w:styleId="Index3">
    <w:name w:val="index 3"/>
    <w:basedOn w:val="Normal"/>
    <w:next w:val="Normal"/>
    <w:rsid w:val="008B3967"/>
    <w:pPr>
      <w:ind w:leftChars="400" w:left="400"/>
    </w:pPr>
  </w:style>
  <w:style w:type="paragraph" w:styleId="Index4">
    <w:name w:val="index 4"/>
    <w:basedOn w:val="Normal"/>
    <w:next w:val="Normal"/>
    <w:qFormat/>
    <w:rsid w:val="008B3967"/>
    <w:pPr>
      <w:ind w:leftChars="600" w:left="600"/>
    </w:pPr>
  </w:style>
  <w:style w:type="paragraph" w:styleId="Index5">
    <w:name w:val="index 5"/>
    <w:basedOn w:val="Normal"/>
    <w:next w:val="Normal"/>
    <w:rsid w:val="008B3967"/>
    <w:pPr>
      <w:ind w:leftChars="800" w:left="800"/>
    </w:pPr>
  </w:style>
  <w:style w:type="paragraph" w:styleId="Index6">
    <w:name w:val="index 6"/>
    <w:basedOn w:val="Normal"/>
    <w:next w:val="Normal"/>
    <w:rsid w:val="008B3967"/>
    <w:pPr>
      <w:ind w:leftChars="1000" w:left="1000"/>
    </w:pPr>
  </w:style>
  <w:style w:type="paragraph" w:styleId="Index7">
    <w:name w:val="index 7"/>
    <w:basedOn w:val="Normal"/>
    <w:next w:val="Normal"/>
    <w:qFormat/>
    <w:rsid w:val="008B3967"/>
    <w:pPr>
      <w:ind w:leftChars="1200" w:left="1200"/>
    </w:pPr>
  </w:style>
  <w:style w:type="paragraph" w:styleId="Index8">
    <w:name w:val="index 8"/>
    <w:basedOn w:val="Normal"/>
    <w:next w:val="Normal"/>
    <w:qFormat/>
    <w:rsid w:val="008B3967"/>
    <w:pPr>
      <w:ind w:leftChars="1400" w:left="1400"/>
    </w:pPr>
  </w:style>
  <w:style w:type="paragraph" w:styleId="Index9">
    <w:name w:val="index 9"/>
    <w:basedOn w:val="Normal"/>
    <w:next w:val="Normal"/>
    <w:rsid w:val="008B3967"/>
    <w:pPr>
      <w:ind w:leftChars="1600" w:left="1600"/>
    </w:pPr>
  </w:style>
  <w:style w:type="paragraph" w:styleId="IndexHeading">
    <w:name w:val="index heading"/>
    <w:basedOn w:val="Normal"/>
    <w:next w:val="Index1"/>
    <w:qFormat/>
    <w:rsid w:val="008B3967"/>
    <w:rPr>
      <w:rFonts w:ascii="Arial" w:hAnsi="Arial" w:cs="Arial"/>
      <w:b/>
      <w:bCs/>
    </w:rPr>
  </w:style>
  <w:style w:type="character" w:styleId="LineNumber">
    <w:name w:val="line number"/>
    <w:basedOn w:val="DefaultParagraphFont"/>
    <w:rsid w:val="008B3967"/>
  </w:style>
  <w:style w:type="paragraph" w:styleId="List">
    <w:name w:val="List"/>
    <w:basedOn w:val="Normal"/>
    <w:qFormat/>
    <w:rsid w:val="008B3967"/>
    <w:pPr>
      <w:ind w:left="200" w:hangingChars="200" w:hanging="200"/>
    </w:pPr>
  </w:style>
  <w:style w:type="paragraph" w:styleId="List2">
    <w:name w:val="List 2"/>
    <w:basedOn w:val="Normal"/>
    <w:rsid w:val="008B3967"/>
    <w:pPr>
      <w:ind w:leftChars="200" w:left="100" w:hangingChars="200" w:hanging="200"/>
    </w:pPr>
  </w:style>
  <w:style w:type="paragraph" w:styleId="List3">
    <w:name w:val="List 3"/>
    <w:basedOn w:val="Normal"/>
    <w:rsid w:val="008B3967"/>
    <w:pPr>
      <w:ind w:leftChars="400" w:left="100" w:hangingChars="200" w:hanging="200"/>
    </w:pPr>
  </w:style>
  <w:style w:type="paragraph" w:styleId="List4">
    <w:name w:val="List 4"/>
    <w:basedOn w:val="Normal"/>
    <w:rsid w:val="008B3967"/>
    <w:pPr>
      <w:ind w:leftChars="600" w:left="100" w:hangingChars="200" w:hanging="200"/>
    </w:pPr>
  </w:style>
  <w:style w:type="paragraph" w:styleId="List5">
    <w:name w:val="List 5"/>
    <w:basedOn w:val="Normal"/>
    <w:qFormat/>
    <w:rsid w:val="008B3967"/>
    <w:pPr>
      <w:ind w:leftChars="800" w:left="100" w:hangingChars="200" w:hanging="200"/>
    </w:pPr>
  </w:style>
  <w:style w:type="paragraph" w:styleId="ListBullet">
    <w:name w:val="List Bullet"/>
    <w:basedOn w:val="Normal"/>
    <w:rsid w:val="008B3967"/>
    <w:pPr>
      <w:numPr>
        <w:numId w:val="1"/>
      </w:numPr>
    </w:pPr>
  </w:style>
  <w:style w:type="paragraph" w:styleId="ListBullet2">
    <w:name w:val="List Bullet 2"/>
    <w:basedOn w:val="Normal"/>
    <w:rsid w:val="008B3967"/>
    <w:pPr>
      <w:numPr>
        <w:numId w:val="2"/>
      </w:numPr>
    </w:pPr>
  </w:style>
  <w:style w:type="paragraph" w:styleId="ListBullet3">
    <w:name w:val="List Bullet 3"/>
    <w:basedOn w:val="Normal"/>
    <w:rsid w:val="008B3967"/>
    <w:pPr>
      <w:numPr>
        <w:numId w:val="3"/>
      </w:numPr>
    </w:pPr>
  </w:style>
  <w:style w:type="paragraph" w:styleId="ListBullet4">
    <w:name w:val="List Bullet 4"/>
    <w:basedOn w:val="Normal"/>
    <w:rsid w:val="008B3967"/>
    <w:pPr>
      <w:numPr>
        <w:numId w:val="4"/>
      </w:numPr>
    </w:pPr>
  </w:style>
  <w:style w:type="paragraph" w:styleId="ListBullet5">
    <w:name w:val="List Bullet 5"/>
    <w:basedOn w:val="Normal"/>
    <w:rsid w:val="008B3967"/>
    <w:pPr>
      <w:numPr>
        <w:numId w:val="5"/>
      </w:numPr>
    </w:pPr>
  </w:style>
  <w:style w:type="paragraph" w:styleId="ListContinue">
    <w:name w:val="List Continue"/>
    <w:basedOn w:val="Normal"/>
    <w:rsid w:val="008B3967"/>
    <w:pPr>
      <w:spacing w:after="120"/>
      <w:ind w:leftChars="200" w:left="420"/>
    </w:pPr>
  </w:style>
  <w:style w:type="paragraph" w:styleId="ListContinue2">
    <w:name w:val="List Continue 2"/>
    <w:basedOn w:val="Normal"/>
    <w:rsid w:val="008B3967"/>
    <w:pPr>
      <w:spacing w:after="120"/>
      <w:ind w:leftChars="400" w:left="840"/>
    </w:pPr>
  </w:style>
  <w:style w:type="paragraph" w:styleId="ListContinue3">
    <w:name w:val="List Continue 3"/>
    <w:basedOn w:val="Normal"/>
    <w:rsid w:val="008B3967"/>
    <w:pPr>
      <w:spacing w:after="120"/>
      <w:ind w:leftChars="600" w:left="1260"/>
    </w:pPr>
  </w:style>
  <w:style w:type="paragraph" w:styleId="ListContinue4">
    <w:name w:val="List Continue 4"/>
    <w:basedOn w:val="Normal"/>
    <w:qFormat/>
    <w:rsid w:val="008B3967"/>
    <w:pPr>
      <w:spacing w:after="120"/>
      <w:ind w:leftChars="800" w:left="1680"/>
    </w:pPr>
  </w:style>
  <w:style w:type="paragraph" w:styleId="ListContinue5">
    <w:name w:val="List Continue 5"/>
    <w:basedOn w:val="Normal"/>
    <w:rsid w:val="008B3967"/>
    <w:pPr>
      <w:spacing w:after="120"/>
      <w:ind w:leftChars="1000" w:left="2100"/>
    </w:pPr>
  </w:style>
  <w:style w:type="paragraph" w:styleId="ListNumber">
    <w:name w:val="List Number"/>
    <w:basedOn w:val="Normal"/>
    <w:rsid w:val="008B3967"/>
    <w:pPr>
      <w:numPr>
        <w:numId w:val="6"/>
      </w:numPr>
    </w:pPr>
  </w:style>
  <w:style w:type="paragraph" w:styleId="ListNumber2">
    <w:name w:val="List Number 2"/>
    <w:basedOn w:val="Normal"/>
    <w:rsid w:val="008B3967"/>
    <w:pPr>
      <w:numPr>
        <w:numId w:val="7"/>
      </w:numPr>
    </w:pPr>
  </w:style>
  <w:style w:type="paragraph" w:styleId="ListNumber3">
    <w:name w:val="List Number 3"/>
    <w:basedOn w:val="Normal"/>
    <w:rsid w:val="008B3967"/>
    <w:pPr>
      <w:numPr>
        <w:numId w:val="8"/>
      </w:numPr>
    </w:pPr>
  </w:style>
  <w:style w:type="paragraph" w:styleId="ListNumber4">
    <w:name w:val="List Number 4"/>
    <w:basedOn w:val="Normal"/>
    <w:rsid w:val="008B3967"/>
    <w:pPr>
      <w:numPr>
        <w:numId w:val="9"/>
      </w:numPr>
    </w:pPr>
  </w:style>
  <w:style w:type="paragraph" w:styleId="ListNumber5">
    <w:name w:val="List Number 5"/>
    <w:basedOn w:val="Normal"/>
    <w:rsid w:val="008B3967"/>
    <w:pPr>
      <w:numPr>
        <w:numId w:val="10"/>
      </w:numPr>
    </w:pPr>
  </w:style>
  <w:style w:type="paragraph" w:styleId="MacroText">
    <w:name w:val="macro"/>
    <w:link w:val="MacroTextChar"/>
    <w:rsid w:val="008B396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260" w:after="260" w:line="120" w:lineRule="auto"/>
    </w:pPr>
    <w:rPr>
      <w:rFonts w:ascii="Courier New" w:eastAsiaTheme="minorEastAsia" w:hAnsi="Courier New" w:cs="Courier New"/>
      <w:sz w:val="24"/>
      <w:szCs w:val="24"/>
      <w:lang w:eastAsia="zh-CN"/>
      <w14:ligatures w14:val="none"/>
    </w:rPr>
  </w:style>
  <w:style w:type="character" w:customStyle="1" w:styleId="MacroTextChar">
    <w:name w:val="Macro Text Char"/>
    <w:basedOn w:val="DefaultParagraphFont"/>
    <w:link w:val="MacroText"/>
    <w:rsid w:val="008B3967"/>
    <w:rPr>
      <w:rFonts w:ascii="Courier New" w:eastAsiaTheme="minorEastAsia" w:hAnsi="Courier New" w:cs="Courier New"/>
      <w:sz w:val="24"/>
      <w:szCs w:val="24"/>
      <w:lang w:eastAsia="zh-CN"/>
      <w14:ligatures w14:val="none"/>
    </w:rPr>
  </w:style>
  <w:style w:type="paragraph" w:styleId="MessageHeader">
    <w:name w:val="Message Header"/>
    <w:basedOn w:val="Normal"/>
    <w:link w:val="MessageHeaderChar"/>
    <w:rsid w:val="008B39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8B3967"/>
    <w:rPr>
      <w:rFonts w:ascii="Arial" w:eastAsiaTheme="minorEastAsia" w:hAnsi="Arial" w:cs="Arial"/>
      <w:kern w:val="0"/>
      <w:sz w:val="24"/>
      <w:szCs w:val="24"/>
      <w:shd w:val="pct20" w:color="auto" w:fill="auto"/>
      <w:lang w:eastAsia="zh-CN"/>
      <w14:ligatures w14:val="none"/>
    </w:rPr>
  </w:style>
  <w:style w:type="paragraph" w:styleId="NormalWeb">
    <w:name w:val="Normal (Web)"/>
    <w:basedOn w:val="Normal"/>
    <w:rsid w:val="008B3967"/>
    <w:rPr>
      <w:sz w:val="24"/>
      <w:szCs w:val="24"/>
    </w:rPr>
  </w:style>
  <w:style w:type="paragraph" w:styleId="NormalIndent">
    <w:name w:val="Normal Indent"/>
    <w:basedOn w:val="Normal"/>
    <w:rsid w:val="008B3967"/>
    <w:pPr>
      <w:ind w:firstLineChars="200" w:firstLine="420"/>
    </w:pPr>
  </w:style>
  <w:style w:type="paragraph" w:styleId="NoteHeading">
    <w:name w:val="Note Heading"/>
    <w:basedOn w:val="Normal"/>
    <w:next w:val="Normal"/>
    <w:link w:val="NoteHeadingChar"/>
    <w:rsid w:val="008B3967"/>
    <w:pPr>
      <w:jc w:val="center"/>
    </w:pPr>
  </w:style>
  <w:style w:type="character" w:customStyle="1" w:styleId="NoteHeadingChar">
    <w:name w:val="Note Heading Char"/>
    <w:basedOn w:val="DefaultParagraphFont"/>
    <w:link w:val="NoteHeading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character" w:styleId="PageNumber">
    <w:name w:val="page number"/>
    <w:basedOn w:val="DefaultParagraphFont"/>
    <w:rsid w:val="008B3967"/>
  </w:style>
  <w:style w:type="paragraph" w:styleId="PlainText">
    <w:name w:val="Plain Text"/>
    <w:basedOn w:val="Normal"/>
    <w:link w:val="PlainTextChar"/>
    <w:qFormat/>
    <w:rsid w:val="008B3967"/>
    <w:rPr>
      <w:rFonts w:ascii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8B3967"/>
    <w:rPr>
      <w:rFonts w:ascii="SimSun" w:eastAsiaTheme="minorEastAsia" w:hAnsi="Courier New" w:cs="Courier New"/>
      <w:kern w:val="0"/>
      <w:sz w:val="20"/>
      <w:szCs w:val="21"/>
      <w:lang w:eastAsia="zh-CN"/>
      <w14:ligatures w14:val="none"/>
    </w:rPr>
  </w:style>
  <w:style w:type="paragraph" w:styleId="Salutation">
    <w:name w:val="Salutation"/>
    <w:basedOn w:val="Normal"/>
    <w:next w:val="Normal"/>
    <w:link w:val="SalutationChar"/>
    <w:rsid w:val="008B3967"/>
  </w:style>
  <w:style w:type="character" w:customStyle="1" w:styleId="SalutationChar">
    <w:name w:val="Salutation Char"/>
    <w:basedOn w:val="DefaultParagraphFont"/>
    <w:link w:val="Salutation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Signature">
    <w:name w:val="Signature"/>
    <w:basedOn w:val="Normal"/>
    <w:link w:val="SignatureChar"/>
    <w:rsid w:val="008B3967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rsid w:val="008B3967"/>
    <w:rPr>
      <w:rFonts w:eastAsiaTheme="minorEastAsia"/>
      <w:kern w:val="0"/>
      <w:sz w:val="20"/>
      <w:szCs w:val="20"/>
      <w:lang w:eastAsia="zh-CN"/>
      <w14:ligatures w14:val="none"/>
    </w:rPr>
  </w:style>
  <w:style w:type="character" w:styleId="Strong">
    <w:name w:val="Strong"/>
    <w:basedOn w:val="DefaultParagraphFont"/>
    <w:qFormat/>
    <w:rsid w:val="008B3967"/>
    <w:rPr>
      <w:b/>
      <w:bCs/>
    </w:rPr>
  </w:style>
  <w:style w:type="paragraph" w:styleId="Subtitle">
    <w:name w:val="Subtitle"/>
    <w:basedOn w:val="Normal"/>
    <w:link w:val="SubtitleChar"/>
    <w:qFormat/>
    <w:rsid w:val="008B3967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8B3967"/>
    <w:rPr>
      <w:rFonts w:ascii="Arial" w:eastAsiaTheme="minorEastAsia" w:hAnsi="Arial" w:cs="Arial"/>
      <w:b/>
      <w:bCs/>
      <w:kern w:val="28"/>
      <w:sz w:val="32"/>
      <w:szCs w:val="32"/>
      <w:lang w:eastAsia="zh-CN"/>
      <w14:ligatures w14:val="none"/>
    </w:rPr>
  </w:style>
  <w:style w:type="table" w:styleId="Table3Deffects1">
    <w:name w:val="Table 3D effects 1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color w:val="000080"/>
      <w:kern w:val="0"/>
      <w:sz w:val="20"/>
      <w:szCs w:val="20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color w:val="FFFFFF"/>
      <w:kern w:val="0"/>
      <w:sz w:val="20"/>
      <w:szCs w:val="20"/>
      <w14:ligatures w14:val="non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b/>
      <w:bCs/>
      <w:kern w:val="0"/>
      <w:sz w:val="20"/>
      <w:szCs w:val="20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b/>
      <w:bCs/>
      <w:kern w:val="0"/>
      <w:sz w:val="20"/>
      <w:szCs w:val="20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b/>
      <w:bCs/>
      <w:kern w:val="0"/>
      <w:sz w:val="20"/>
      <w:szCs w:val="20"/>
      <w14:ligatures w14:val="non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b/>
      <w:bCs/>
      <w:kern w:val="0"/>
      <w:sz w:val="20"/>
      <w:szCs w:val="20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rsid w:val="008B3967"/>
    <w:pPr>
      <w:ind w:leftChars="200" w:left="420"/>
    </w:pPr>
  </w:style>
  <w:style w:type="paragraph" w:styleId="TableofFigures">
    <w:name w:val="table of figures"/>
    <w:basedOn w:val="Normal"/>
    <w:next w:val="Normal"/>
    <w:qFormat/>
    <w:rsid w:val="008B3967"/>
    <w:pPr>
      <w:ind w:leftChars="200" w:left="200" w:hangingChars="200" w:hanging="200"/>
    </w:pPr>
  </w:style>
  <w:style w:type="table" w:styleId="TableProfessional">
    <w:name w:val="Table Professional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rsid w:val="008B39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qFormat/>
    <w:rsid w:val="008B396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B3967"/>
    <w:rPr>
      <w:rFonts w:ascii="Arial" w:eastAsiaTheme="minorEastAsia" w:hAnsi="Arial" w:cs="Arial"/>
      <w:b/>
      <w:bCs/>
      <w:kern w:val="0"/>
      <w:sz w:val="32"/>
      <w:szCs w:val="32"/>
      <w:lang w:eastAsia="zh-CN"/>
      <w14:ligatures w14:val="none"/>
    </w:rPr>
  </w:style>
  <w:style w:type="paragraph" w:styleId="TOAHeading">
    <w:name w:val="toa heading"/>
    <w:basedOn w:val="Normal"/>
    <w:next w:val="Normal"/>
    <w:qFormat/>
    <w:rsid w:val="008B3967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  <w:rsid w:val="008B3967"/>
  </w:style>
  <w:style w:type="paragraph" w:styleId="TOC2">
    <w:name w:val="toc 2"/>
    <w:basedOn w:val="Normal"/>
    <w:next w:val="Normal"/>
    <w:rsid w:val="008B3967"/>
    <w:pPr>
      <w:ind w:leftChars="200" w:left="420"/>
    </w:pPr>
  </w:style>
  <w:style w:type="paragraph" w:styleId="TOC3">
    <w:name w:val="toc 3"/>
    <w:basedOn w:val="Normal"/>
    <w:next w:val="Normal"/>
    <w:qFormat/>
    <w:rsid w:val="008B3967"/>
    <w:pPr>
      <w:ind w:leftChars="400" w:left="840"/>
    </w:pPr>
  </w:style>
  <w:style w:type="paragraph" w:styleId="TOC4">
    <w:name w:val="toc 4"/>
    <w:basedOn w:val="Normal"/>
    <w:next w:val="Normal"/>
    <w:rsid w:val="008B3967"/>
    <w:pPr>
      <w:ind w:leftChars="600" w:left="1260"/>
    </w:pPr>
  </w:style>
  <w:style w:type="paragraph" w:styleId="TOC5">
    <w:name w:val="toc 5"/>
    <w:basedOn w:val="Normal"/>
    <w:next w:val="Normal"/>
    <w:qFormat/>
    <w:rsid w:val="008B3967"/>
    <w:pPr>
      <w:ind w:leftChars="800" w:left="1680"/>
    </w:pPr>
  </w:style>
  <w:style w:type="paragraph" w:styleId="TOC6">
    <w:name w:val="toc 6"/>
    <w:basedOn w:val="Normal"/>
    <w:next w:val="Normal"/>
    <w:rsid w:val="008B3967"/>
    <w:pPr>
      <w:ind w:leftChars="1000" w:left="2100"/>
    </w:pPr>
  </w:style>
  <w:style w:type="paragraph" w:styleId="TOC7">
    <w:name w:val="toc 7"/>
    <w:basedOn w:val="Normal"/>
    <w:next w:val="Normal"/>
    <w:qFormat/>
    <w:rsid w:val="008B3967"/>
    <w:pPr>
      <w:ind w:leftChars="1200" w:left="2520"/>
    </w:pPr>
  </w:style>
  <w:style w:type="paragraph" w:styleId="TOC8">
    <w:name w:val="toc 8"/>
    <w:basedOn w:val="Normal"/>
    <w:next w:val="Normal"/>
    <w:rsid w:val="008B3967"/>
    <w:pPr>
      <w:ind w:leftChars="1400" w:left="2940"/>
    </w:pPr>
  </w:style>
  <w:style w:type="paragraph" w:styleId="TOC9">
    <w:name w:val="toc 9"/>
    <w:basedOn w:val="Normal"/>
    <w:next w:val="Normal"/>
    <w:rsid w:val="008B3967"/>
    <w:pPr>
      <w:ind w:leftChars="1600" w:left="3360"/>
    </w:pPr>
  </w:style>
  <w:style w:type="table" w:styleId="LightShading">
    <w:name w:val="Light Shading"/>
    <w:basedOn w:val="TableNormal"/>
    <w:uiPriority w:val="60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sid w:val="008B3967"/>
    <w:pPr>
      <w:spacing w:after="0" w:line="240" w:lineRule="auto"/>
    </w:pPr>
    <w:rPr>
      <w:rFonts w:ascii="Times New Roman" w:eastAsia="SimSun" w:hAnsi="Times New Roman" w:cs="Times New Roman"/>
      <w:color w:val="365F91"/>
      <w:kern w:val="0"/>
      <w:sz w:val="20"/>
      <w:szCs w:val="20"/>
      <w14:ligatures w14:val="none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sid w:val="008B3967"/>
    <w:pPr>
      <w:spacing w:after="0" w:line="240" w:lineRule="auto"/>
    </w:pPr>
    <w:rPr>
      <w:rFonts w:ascii="Times New Roman" w:eastAsia="SimSun" w:hAnsi="Times New Roman" w:cs="Times New Roman"/>
      <w:color w:val="943634"/>
      <w:kern w:val="0"/>
      <w:sz w:val="20"/>
      <w:szCs w:val="20"/>
      <w14:ligatures w14:val="none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sid w:val="008B3967"/>
    <w:pPr>
      <w:spacing w:after="0" w:line="240" w:lineRule="auto"/>
    </w:pPr>
    <w:rPr>
      <w:rFonts w:ascii="Times New Roman" w:eastAsia="SimSun" w:hAnsi="Times New Roman" w:cs="Times New Roman"/>
      <w:color w:val="76923C"/>
      <w:kern w:val="0"/>
      <w:sz w:val="20"/>
      <w:szCs w:val="20"/>
      <w14:ligatures w14:val="none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B3967"/>
    <w:pPr>
      <w:spacing w:after="0" w:line="240" w:lineRule="auto"/>
    </w:pPr>
    <w:rPr>
      <w:rFonts w:ascii="Times New Roman" w:eastAsia="SimSun" w:hAnsi="Times New Roman" w:cs="Times New Roman"/>
      <w:color w:val="5F497A"/>
      <w:kern w:val="0"/>
      <w:sz w:val="20"/>
      <w:szCs w:val="20"/>
      <w14:ligatures w14:val="none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sid w:val="008B3967"/>
    <w:pPr>
      <w:spacing w:after="0" w:line="240" w:lineRule="auto"/>
    </w:pPr>
    <w:rPr>
      <w:rFonts w:ascii="Times New Roman" w:eastAsia="SimSun" w:hAnsi="Times New Roman" w:cs="Times New Roman"/>
      <w:color w:val="31849B"/>
      <w:kern w:val="0"/>
      <w:sz w:val="20"/>
      <w:szCs w:val="20"/>
      <w14:ligatures w14:val="none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sid w:val="008B3967"/>
    <w:pPr>
      <w:spacing w:after="0" w:line="240" w:lineRule="auto"/>
    </w:pPr>
    <w:rPr>
      <w:rFonts w:ascii="Times New Roman" w:eastAsia="SimSun" w:hAnsi="Times New Roman" w:cs="Times New Roman"/>
      <w:color w:val="E36C0A"/>
      <w:kern w:val="0"/>
      <w:sz w:val="20"/>
      <w:szCs w:val="20"/>
      <w14:ligatures w14:val="none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8B3967"/>
    <w:pPr>
      <w:spacing w:after="0" w:line="240" w:lineRule="auto"/>
    </w:pPr>
    <w:rPr>
      <w:rFonts w:ascii="SimSun" w:eastAsia="Courier New" w:hAnsi="SimSun" w:cs="Times New Roman"/>
      <w:color w:val="000000"/>
      <w:kern w:val="0"/>
      <w:sz w:val="20"/>
      <w:szCs w:val="20"/>
      <w14:ligatures w14:val="none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8B396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8B3967"/>
    <w:pPr>
      <w:spacing w:after="0" w:line="240" w:lineRule="auto"/>
    </w:pPr>
    <w:rPr>
      <w:rFonts w:ascii="Times New Roman" w:eastAsia="SimSun" w:hAnsi="Times New Roman" w:cs="Times New Roman"/>
      <w:color w:val="FFFFFF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8B3967"/>
    <w:pPr>
      <w:spacing w:after="0" w:line="240" w:lineRule="auto"/>
    </w:pPr>
    <w:rPr>
      <w:rFonts w:ascii="Times New Roman" w:eastAsia="SimSun" w:hAnsi="Times New Roman" w:cs="Times New Roman"/>
      <w:color w:val="FFFFFF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8B3967"/>
    <w:pPr>
      <w:spacing w:after="0" w:line="240" w:lineRule="auto"/>
    </w:pPr>
    <w:rPr>
      <w:rFonts w:ascii="Times New Roman" w:eastAsia="SimSun" w:hAnsi="Times New Roman" w:cs="Times New Roman"/>
      <w:color w:val="FFFFFF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8B3967"/>
    <w:pPr>
      <w:spacing w:after="0" w:line="240" w:lineRule="auto"/>
    </w:pPr>
    <w:rPr>
      <w:rFonts w:ascii="Times New Roman" w:eastAsia="SimSun" w:hAnsi="Times New Roman" w:cs="Times New Roman"/>
      <w:color w:val="FFFFFF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8B3967"/>
    <w:pPr>
      <w:spacing w:after="0" w:line="240" w:lineRule="auto"/>
    </w:pPr>
    <w:rPr>
      <w:rFonts w:ascii="Times New Roman" w:eastAsia="SimSun" w:hAnsi="Times New Roman" w:cs="Times New Roman"/>
      <w:color w:val="FFFFFF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8B3967"/>
    <w:pPr>
      <w:spacing w:after="0" w:line="240" w:lineRule="auto"/>
    </w:pPr>
    <w:rPr>
      <w:rFonts w:ascii="Times New Roman" w:eastAsia="SimSun" w:hAnsi="Times New Roman" w:cs="Times New Roman"/>
      <w:color w:val="FFFFFF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8B3967"/>
    <w:pPr>
      <w:spacing w:after="0" w:line="240" w:lineRule="auto"/>
    </w:pPr>
    <w:rPr>
      <w:rFonts w:ascii="Times New Roman" w:eastAsia="SimSun" w:hAnsi="Times New Roman" w:cs="Times New Roman"/>
      <w:color w:val="FFFFFF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8B3967"/>
    <w:pPr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0"/>
      <w:szCs w:val="20"/>
      <w14:ligatures w14:val="none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1830</Words>
  <Characters>10432</Characters>
  <Application>Microsoft Office Word</Application>
  <DocSecurity>0</DocSecurity>
  <Lines>86</Lines>
  <Paragraphs>24</Paragraphs>
  <ScaleCrop>false</ScaleCrop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 Sai Manjunatha</dc:creator>
  <cp:keywords/>
  <dc:description/>
  <cp:lastModifiedBy>Maddi Sai Manjunatha</cp:lastModifiedBy>
  <cp:revision>1</cp:revision>
  <dcterms:created xsi:type="dcterms:W3CDTF">2023-10-05T04:18:00Z</dcterms:created>
  <dcterms:modified xsi:type="dcterms:W3CDTF">2023-10-05T04:20:00Z</dcterms:modified>
</cp:coreProperties>
</file>